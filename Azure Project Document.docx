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W w:w="5150" w:type="pct"/>
        <w:tblDescription w:val="Subtitle layout table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EAEA" w:themeFill="background2"/>
        <w:tblLayout w:type="autofit"/>
        <w:tblCellMar>
          <w:top w:w="0" w:type="dxa"/>
          <w:left w:w="288" w:type="dxa"/>
          <w:bottom w:w="0" w:type="dxa"/>
          <w:right w:w="0" w:type="dxa"/>
        </w:tblCellMar>
      </w:tblPr>
      <w:tblGrid>
        <w:gridCol w:w="9937"/>
      </w:tblGrid>
      <w:tr w14:paraId="52EDB1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AEAEA" w:themeFill="background2"/>
          <w:tblCellMar>
            <w:top w:w="0" w:type="dxa"/>
            <w:left w:w="288" w:type="dxa"/>
            <w:bottom w:w="0" w:type="dxa"/>
            <w:right w:w="0" w:type="dxa"/>
          </w:tblCellMar>
        </w:tblPrEx>
        <w:tc>
          <w:tcPr>
            <w:tcW w:w="9648" w:type="dxa"/>
            <w:shd w:val="clear" w:color="auto" w:fill="EAEAEA" w:themeFill="background2"/>
            <w:vAlign w:val="center"/>
          </w:tcPr>
          <w:p w14:paraId="5F595201">
            <w:pPr>
              <w:pStyle w:val="28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>[Date] 15OCT2024</w:t>
            </w:r>
          </w:p>
        </w:tc>
      </w:tr>
    </w:tbl>
    <w:p w14:paraId="672A6659">
      <w:pPr>
        <w:pStyle w:val="262"/>
      </w:pPr>
    </w:p>
    <w:tbl>
      <w:tblPr>
        <w:tblStyle w:val="111"/>
        <w:tblW w:w="5150" w:type="pct"/>
        <w:tblDescription w:val="Title layout table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88" w:type="dxa"/>
          <w:bottom w:w="0" w:type="dxa"/>
          <w:right w:w="0" w:type="dxa"/>
        </w:tblCellMar>
      </w:tblPr>
      <w:tblGrid>
        <w:gridCol w:w="9937"/>
      </w:tblGrid>
      <w:tr w14:paraId="66829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8" w:type="dxa"/>
            <w:bottom w:w="0" w:type="dxa"/>
            <w:right w:w="0" w:type="dxa"/>
          </w:tblCellMar>
        </w:tblPrEx>
        <w:tc>
          <w:tcPr>
            <w:tcW w:w="9648" w:type="dxa"/>
            <w:shd w:val="clear" w:color="auto" w:fill="585858" w:themeFill="text1" w:themeFillTint="A6"/>
            <w:vAlign w:val="center"/>
          </w:tcPr>
          <w:p w14:paraId="728AD959">
            <w:pPr>
              <w:pStyle w:val="140"/>
              <w:rPr>
                <w:sz w:val="56"/>
              </w:rPr>
            </w:pPr>
            <w:bookmarkStart w:id="0" w:name="_Int_ZpTz45LP"/>
            <w:r>
              <w:rPr>
                <w:sz w:val="56"/>
              </w:rPr>
              <w:t>DEPLOYING  A</w:t>
            </w:r>
            <w:bookmarkEnd w:id="0"/>
            <w:r>
              <w:rPr>
                <w:sz w:val="56"/>
              </w:rPr>
              <w:t xml:space="preserve">  </w:t>
            </w:r>
            <w:bookmarkStart w:id="1" w:name="_Int_2gcJoaKy"/>
            <w:r>
              <w:rPr>
                <w:sz w:val="56"/>
              </w:rPr>
              <w:t>STATIC  WEBSITE</w:t>
            </w:r>
            <w:bookmarkEnd w:id="1"/>
            <w:r>
              <w:rPr>
                <w:sz w:val="56"/>
              </w:rPr>
              <w:t xml:space="preserve">  </w:t>
            </w:r>
            <w:bookmarkStart w:id="2" w:name="_Int_aBiHSQK6"/>
            <w:r>
              <w:rPr>
                <w:sz w:val="56"/>
              </w:rPr>
              <w:t>INTO  AZURE</w:t>
            </w:r>
            <w:bookmarkEnd w:id="2"/>
            <w:r>
              <w:rPr>
                <w:sz w:val="56"/>
              </w:rPr>
              <w:t xml:space="preserve">  </w:t>
            </w:r>
            <w:bookmarkStart w:id="3" w:name="_Int_L8yoPTyd"/>
            <w:r>
              <w:rPr>
                <w:sz w:val="56"/>
              </w:rPr>
              <w:t>USING  AZURE</w:t>
            </w:r>
            <w:bookmarkEnd w:id="3"/>
            <w:r>
              <w:rPr>
                <w:sz w:val="56"/>
              </w:rPr>
              <w:t xml:space="preserve">  SERVICES</w:t>
            </w:r>
          </w:p>
        </w:tc>
      </w:tr>
    </w:tbl>
    <w:p w14:paraId="2B79C90D">
      <w:pPr>
        <w:pStyle w:val="2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Details:</w:t>
      </w:r>
    </w:p>
    <w:p w14:paraId="25EB5609">
      <w:pPr>
        <w:jc w:val="left"/>
      </w:pPr>
    </w:p>
    <w:p w14:paraId="21388653">
      <w:pPr>
        <w:jc w:val="left"/>
        <w:rPr>
          <w:sz w:val="40"/>
          <w:szCs w:val="40"/>
        </w:rPr>
      </w:pPr>
      <w:r>
        <w:rPr>
          <w:sz w:val="40"/>
          <w:szCs w:val="40"/>
        </w:rPr>
        <w:t>1.Project Demo URL:  https://healthcarehcwebstorage.z13.web.core.windows.net/</w:t>
      </w:r>
    </w:p>
    <w:p w14:paraId="1085DAEC">
      <w:pPr>
        <w:pStyle w:val="337"/>
        <w:jc w:val="left"/>
        <w:rPr>
          <w:sz w:val="40"/>
          <w:szCs w:val="40"/>
        </w:rPr>
      </w:pPr>
    </w:p>
    <w:p w14:paraId="7A2C4F1F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2.Project Video:  </w:t>
      </w:r>
      <w:bookmarkStart w:id="4" w:name="_Int_HKqbt1wF"/>
      <w:r>
        <w:rPr>
          <w:sz w:val="40"/>
          <w:szCs w:val="40"/>
        </w:rPr>
        <w:t>Deploying  of</w:t>
      </w:r>
      <w:bookmarkEnd w:id="4"/>
      <w:r>
        <w:rPr>
          <w:sz w:val="40"/>
          <w:szCs w:val="40"/>
        </w:rPr>
        <w:t xml:space="preserve"> static Website on Azure (https://youtu.be/Y1LpiJZf2NU)</w:t>
      </w:r>
    </w:p>
    <w:p w14:paraId="10E44BBB">
      <w:pPr>
        <w:pStyle w:val="337"/>
        <w:jc w:val="left"/>
        <w:rPr>
          <w:sz w:val="40"/>
          <w:szCs w:val="40"/>
        </w:rPr>
      </w:pPr>
    </w:p>
    <w:p w14:paraId="2139F4F7">
      <w:pPr>
        <w:jc w:val="left"/>
        <w:rPr>
          <w:sz w:val="40"/>
          <w:szCs w:val="40"/>
        </w:rPr>
      </w:pPr>
      <w:r>
        <w:rPr>
          <w:sz w:val="40"/>
          <w:szCs w:val="40"/>
        </w:rPr>
        <w:t>3.GitHub Repository URL: https://github.com/midhathh/static-website-on-Azure-Cloud.git</w:t>
      </w:r>
    </w:p>
    <w:p w14:paraId="36A0BB7C">
      <w:pPr>
        <w:jc w:val="left"/>
        <w:rPr>
          <w:sz w:val="40"/>
          <w:szCs w:val="40"/>
        </w:rPr>
      </w:pPr>
    </w:p>
    <w:p w14:paraId="7DE00C2B">
      <w:pPr>
        <w:jc w:val="left"/>
        <w:rPr>
          <w:rFonts w:hint="default"/>
          <w:b/>
          <w:bCs/>
          <w:sz w:val="48"/>
          <w:szCs w:val="48"/>
          <w:lang w:val="en-IN"/>
        </w:rPr>
      </w:pPr>
      <w:r>
        <w:rPr>
          <w:sz w:val="40"/>
          <w:szCs w:val="40"/>
        </w:rPr>
        <w:t xml:space="preserve"> </w:t>
      </w:r>
      <w:r>
        <w:rPr>
          <w:rFonts w:hint="default"/>
          <w:b/>
          <w:bCs/>
          <w:sz w:val="48"/>
          <w:szCs w:val="48"/>
          <w:lang w:val="en-IN"/>
        </w:rPr>
        <w:t>Roles and Responsibilities:</w:t>
      </w:r>
    </w:p>
    <w:p w14:paraId="646660B3">
      <w:pPr>
        <w:numPr>
          <w:ilvl w:val="0"/>
          <w:numId w:val="11"/>
        </w:numPr>
        <w:bidi w:val="0"/>
        <w:jc w:val="both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Sarah Firdous &amp; Ayesha Midhath Anam:</w:t>
      </w:r>
    </w:p>
    <w:p w14:paraId="55D12997">
      <w:pPr>
        <w:numPr>
          <w:numId w:val="0"/>
        </w:numPr>
        <w:bidi w:val="0"/>
        <w:jc w:val="both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-Managed web development project.</w:t>
      </w:r>
    </w:p>
    <w:p w14:paraId="312B042D">
      <w:pPr>
        <w:numPr>
          <w:numId w:val="0"/>
        </w:numPr>
        <w:bidi w:val="0"/>
        <w:jc w:val="both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-Deployment &amp; maintenance of project infrastructure.</w:t>
      </w:r>
    </w:p>
    <w:p w14:paraId="50D61FFC">
      <w:pPr>
        <w:numPr>
          <w:numId w:val="0"/>
        </w:numPr>
        <w:bidi w:val="0"/>
        <w:jc w:val="both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-Managing documentation process.</w:t>
      </w:r>
    </w:p>
    <w:p w14:paraId="49483ECD">
      <w:pPr>
        <w:numPr>
          <w:ilvl w:val="0"/>
          <w:numId w:val="11"/>
        </w:numPr>
        <w:bidi w:val="0"/>
        <w:ind w:left="0" w:leftChars="0" w:firstLine="0" w:firstLineChars="0"/>
        <w:jc w:val="both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Dikshita &amp; Kalyan</w:t>
      </w:r>
      <w:bookmarkStart w:id="6" w:name="_GoBack"/>
      <w:bookmarkEnd w:id="6"/>
      <w:r>
        <w:rPr>
          <w:rFonts w:hint="default"/>
          <w:sz w:val="40"/>
          <w:szCs w:val="40"/>
          <w:lang w:val="en-IN"/>
        </w:rPr>
        <w:t>:</w:t>
      </w:r>
    </w:p>
    <w:p w14:paraId="6800D2EF">
      <w:pPr>
        <w:numPr>
          <w:numId w:val="0"/>
        </w:numPr>
        <w:bidi w:val="0"/>
        <w:ind w:leftChars="0"/>
        <w:jc w:val="both"/>
        <w:rPr>
          <w:rFonts w:hint="default"/>
          <w:lang w:val="en-IN"/>
        </w:rPr>
      </w:pPr>
      <w:r>
        <w:rPr>
          <w:rFonts w:hint="default"/>
          <w:sz w:val="40"/>
          <w:szCs w:val="40"/>
          <w:lang w:val="en-IN"/>
        </w:rPr>
        <w:t>-Responsible for collecting the data.</w:t>
      </w:r>
    </w:p>
    <w:p w14:paraId="64BBCC05">
      <w:pPr>
        <w:numPr>
          <w:numId w:val="0"/>
        </w:numPr>
        <w:bidi w:val="0"/>
        <w:ind w:leftChars="0"/>
        <w:rPr>
          <w:rFonts w:hint="default"/>
          <w:lang w:val="en-IN"/>
        </w:rPr>
      </w:pPr>
    </w:p>
    <w:p w14:paraId="6B2C2B77">
      <w:pPr>
        <w:pStyle w:val="93"/>
        <w:jc w:val="left"/>
        <w:rPr>
          <w:rStyle w:val="251"/>
          <w:b/>
          <w:bCs/>
          <w:szCs w:val="40"/>
        </w:rPr>
      </w:pPr>
      <w:r>
        <w:rPr>
          <w:rStyle w:val="251"/>
          <w:b/>
          <w:bCs/>
          <w:sz w:val="48"/>
          <w:szCs w:val="48"/>
        </w:rPr>
        <w:t>Problem Statement:</w:t>
      </w:r>
    </w:p>
    <w:p w14:paraId="364BCED0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>In today’s fast-paced healthcare industry, there is a growing demand for digital tools that provide efficient patient interaction, secure data management, and disaster recovery solutions. Healthcare providers need a system that can:</w:t>
      </w:r>
    </w:p>
    <w:p w14:paraId="05549C8B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6DF4AA8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>•</w:t>
      </w:r>
      <w:r>
        <w:rPr>
          <w:sz w:val="40"/>
          <w:szCs w:val="40"/>
        </w:rPr>
        <w:tab/>
      </w:r>
      <w:r>
        <w:rPr>
          <w:sz w:val="40"/>
          <w:szCs w:val="40"/>
        </w:rPr>
        <w:t>Enable quick access to medical information.</w:t>
      </w:r>
    </w:p>
    <w:p w14:paraId="382BE34D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>•</w:t>
      </w:r>
      <w:r>
        <w:rPr>
          <w:sz w:val="40"/>
          <w:szCs w:val="40"/>
        </w:rPr>
        <w:tab/>
      </w:r>
      <w:r>
        <w:rPr>
          <w:sz w:val="40"/>
          <w:szCs w:val="40"/>
        </w:rPr>
        <w:t>Handle patient queries and appointment bookings automatically.</w:t>
      </w:r>
    </w:p>
    <w:p w14:paraId="66875233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>•</w:t>
      </w:r>
      <w:r>
        <w:rPr>
          <w:sz w:val="40"/>
          <w:szCs w:val="40"/>
        </w:rPr>
        <w:tab/>
      </w:r>
      <w:r>
        <w:rPr>
          <w:sz w:val="40"/>
          <w:szCs w:val="40"/>
        </w:rPr>
        <w:t>Ensure secure, compliant storage of patient data.</w:t>
      </w:r>
    </w:p>
    <w:p w14:paraId="32803EAF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>•</w:t>
      </w:r>
      <w:r>
        <w:rPr>
          <w:sz w:val="40"/>
          <w:szCs w:val="40"/>
        </w:rPr>
        <w:tab/>
      </w:r>
      <w:r>
        <w:rPr>
          <w:sz w:val="40"/>
          <w:szCs w:val="40"/>
        </w:rPr>
        <w:t>Provide robust data backup and recovery in case of data loss or security breaches.</w:t>
      </w:r>
    </w:p>
    <w:p w14:paraId="1A9A82BA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8A0ACC0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Without a well-integrated solution, healthcare organizations risk data loss, non-compliance with regulatory standards, and inefficiencies in patient management. </w:t>
      </w:r>
    </w:p>
    <w:p w14:paraId="380A2143">
      <w:pPr>
        <w:pStyle w:val="4"/>
        <w:rPr>
          <w:sz w:val="40"/>
          <w:szCs w:val="40"/>
        </w:rPr>
      </w:pPr>
    </w:p>
    <w:p w14:paraId="0ED5A56D">
      <w:pPr>
        <w:pStyle w:val="4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Description:</w:t>
      </w:r>
    </w:p>
    <w:p w14:paraId="538AFCEE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>This project involves building a healthcare website that provides users (patients and healthcare professionals) with essential healthcare services and features, including a</w:t>
      </w:r>
    </w:p>
    <w:p w14:paraId="27728C7E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- </w:t>
      </w:r>
      <w:r>
        <w:rPr>
          <w:sz w:val="40"/>
          <w:szCs w:val="40"/>
          <w:lang w:val="en-IN"/>
        </w:rPr>
        <w:t>chat-bot</w:t>
      </w:r>
      <w:r>
        <w:rPr>
          <w:sz w:val="40"/>
          <w:szCs w:val="40"/>
        </w:rPr>
        <w:t xml:space="preserve"> for patient interaction, </w:t>
      </w:r>
    </w:p>
    <w:p w14:paraId="4EF240E8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- secure storage for medical data, </w:t>
      </w:r>
    </w:p>
    <w:p w14:paraId="0290D35D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- automated backup for disaster recovery,</w:t>
      </w:r>
    </w:p>
    <w:p w14:paraId="04E7ADFC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- seamless hosting via Azure’s infrastructure. </w:t>
      </w:r>
    </w:p>
    <w:p w14:paraId="3DCA04A3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- Azure App Service for hosting a website, </w:t>
      </w:r>
    </w:p>
    <w:p w14:paraId="6ED77788">
      <w:pPr>
        <w:pStyle w:val="93"/>
        <w:jc w:val="both"/>
        <w:rPr>
          <w:sz w:val="40"/>
          <w:szCs w:val="40"/>
        </w:rPr>
      </w:pPr>
    </w:p>
    <w:p w14:paraId="15190736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Core Components are </w:t>
      </w:r>
    </w:p>
    <w:p w14:paraId="1D32F460">
      <w:pPr>
        <w:pStyle w:val="93"/>
        <w:jc w:val="left"/>
        <w:rPr>
          <w:sz w:val="40"/>
          <w:szCs w:val="40"/>
        </w:rPr>
      </w:pPr>
      <w:r>
        <w:rPr>
          <w:sz w:val="40"/>
          <w:szCs w:val="40"/>
        </w:rPr>
        <w:t>1.</w:t>
      </w:r>
      <w:r>
        <w:rPr>
          <w:sz w:val="40"/>
          <w:szCs w:val="40"/>
        </w:rPr>
        <w:tab/>
      </w:r>
      <w:r>
        <w:rPr>
          <w:sz w:val="40"/>
          <w:szCs w:val="40"/>
        </w:rPr>
        <w:t>Healthcare Website</w:t>
      </w:r>
    </w:p>
    <w:p w14:paraId="69CA50A6">
      <w:pPr>
        <w:pStyle w:val="93"/>
        <w:jc w:val="left"/>
        <w:rPr>
          <w:sz w:val="40"/>
          <w:szCs w:val="40"/>
        </w:rPr>
      </w:pPr>
      <w:r>
        <w:rPr>
          <w:sz w:val="40"/>
          <w:szCs w:val="40"/>
        </w:rPr>
        <w:t>2.</w:t>
      </w:r>
      <w:r>
        <w:rPr>
          <w:sz w:val="40"/>
          <w:szCs w:val="40"/>
        </w:rPr>
        <w:tab/>
      </w:r>
      <w:r>
        <w:rPr>
          <w:sz w:val="40"/>
          <w:szCs w:val="40"/>
        </w:rPr>
        <w:t>Azure Storage Account</w:t>
      </w:r>
    </w:p>
    <w:p w14:paraId="0AB1DB69">
      <w:pPr>
        <w:pStyle w:val="93"/>
        <w:jc w:val="left"/>
        <w:rPr>
          <w:sz w:val="40"/>
          <w:szCs w:val="40"/>
        </w:rPr>
      </w:pPr>
      <w:r>
        <w:rPr>
          <w:sz w:val="40"/>
          <w:szCs w:val="40"/>
        </w:rPr>
        <w:t>3.</w:t>
      </w:r>
      <w:r>
        <w:rPr>
          <w:sz w:val="40"/>
          <w:szCs w:val="40"/>
        </w:rPr>
        <w:tab/>
      </w:r>
      <w:r>
        <w:rPr>
          <w:sz w:val="40"/>
          <w:szCs w:val="40"/>
        </w:rPr>
        <w:t>Azure</w:t>
      </w:r>
      <w:r>
        <w:rPr>
          <w:rFonts w:hint="default"/>
          <w:sz w:val="40"/>
          <w:szCs w:val="40"/>
          <w:lang w:val="en-IN"/>
        </w:rPr>
        <w:t xml:space="preserve"> AI</w:t>
      </w:r>
      <w:r>
        <w:rPr>
          <w:sz w:val="40"/>
          <w:szCs w:val="40"/>
        </w:rPr>
        <w:t xml:space="preserve"> B</w:t>
      </w:r>
      <w:r>
        <w:rPr>
          <w:rFonts w:hint="default"/>
          <w:sz w:val="40"/>
          <w:szCs w:val="40"/>
          <w:lang w:val="en-IN"/>
        </w:rPr>
        <w:t xml:space="preserve">OT </w:t>
      </w:r>
      <w:r>
        <w:rPr>
          <w:sz w:val="40"/>
          <w:szCs w:val="40"/>
        </w:rPr>
        <w:t>Service</w:t>
      </w:r>
    </w:p>
    <w:p w14:paraId="49FEC015">
      <w:pPr>
        <w:pStyle w:val="93"/>
        <w:jc w:val="left"/>
        <w:rPr>
          <w:sz w:val="40"/>
          <w:szCs w:val="40"/>
        </w:rPr>
      </w:pPr>
      <w:r>
        <w:rPr>
          <w:sz w:val="40"/>
          <w:szCs w:val="40"/>
        </w:rPr>
        <w:t>4.</w:t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Azure </w:t>
      </w:r>
      <w:r>
        <w:rPr>
          <w:rFonts w:hint="default"/>
          <w:sz w:val="40"/>
          <w:szCs w:val="40"/>
          <w:lang w:val="en-IN"/>
        </w:rPr>
        <w:t>Backup Vault</w:t>
      </w:r>
      <w:r>
        <w:rPr>
          <w:sz w:val="40"/>
          <w:szCs w:val="40"/>
        </w:rPr>
        <w:t xml:space="preserve"> Service</w:t>
      </w:r>
    </w:p>
    <w:p w14:paraId="7F2ADD83">
      <w:pPr>
        <w:pStyle w:val="93"/>
        <w:jc w:val="left"/>
        <w:rPr>
          <w:sz w:val="40"/>
          <w:szCs w:val="40"/>
        </w:rPr>
      </w:pPr>
      <w:r>
        <w:rPr>
          <w:sz w:val="40"/>
          <w:szCs w:val="40"/>
        </w:rPr>
        <w:t>5.</w:t>
      </w:r>
      <w:r>
        <w:rPr>
          <w:sz w:val="40"/>
          <w:szCs w:val="40"/>
        </w:rPr>
        <w:tab/>
      </w:r>
      <w:r>
        <w:rPr>
          <w:sz w:val="40"/>
          <w:szCs w:val="40"/>
        </w:rPr>
        <w:t>App Service</w:t>
      </w:r>
    </w:p>
    <w:p w14:paraId="67364C6E">
      <w:pPr>
        <w:pStyle w:val="93"/>
        <w:jc w:val="left"/>
        <w:rPr>
          <w:sz w:val="40"/>
          <w:szCs w:val="40"/>
        </w:rPr>
      </w:pPr>
      <w:r>
        <w:rPr>
          <w:sz w:val="40"/>
          <w:szCs w:val="40"/>
        </w:rPr>
        <w:t>6.   Azure Subscriptions</w:t>
      </w:r>
    </w:p>
    <w:p w14:paraId="67ABEB46">
      <w:pPr>
        <w:pStyle w:val="4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Azure Services Used:</w:t>
      </w:r>
    </w:p>
    <w:p w14:paraId="04E3148F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>To achieve the goals of this project, the following Azure services will be utilized:</w:t>
      </w:r>
    </w:p>
    <w:p w14:paraId="0E8BC6C7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F44B9AC">
      <w:pPr>
        <w:pStyle w:val="93"/>
        <w:numPr>
          <w:ilvl w:val="0"/>
          <w:numId w:val="12"/>
        </w:numPr>
        <w:jc w:val="both"/>
        <w:rPr>
          <w:b/>
          <w:bCs/>
          <w:sz w:val="48"/>
          <w:szCs w:val="48"/>
        </w:rPr>
      </w:pPr>
      <w:r>
        <w:rPr>
          <w:rFonts w:hint="default"/>
          <w:b/>
          <w:bCs/>
          <w:sz w:val="48"/>
          <w:szCs w:val="48"/>
          <w:lang w:val="en-IN"/>
        </w:rPr>
        <w:t xml:space="preserve"> </w:t>
      </w:r>
      <w:r>
        <w:rPr>
          <w:b/>
          <w:bCs/>
          <w:sz w:val="48"/>
          <w:szCs w:val="48"/>
        </w:rPr>
        <w:t>Azure Storage Account:</w:t>
      </w:r>
    </w:p>
    <w:p w14:paraId="174DABD5">
      <w:pPr>
        <w:pStyle w:val="93"/>
        <w:numPr>
          <w:numId w:val="0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• Purpose: Azure Storage Accounts will be used to store large amounts of unstructured data, such as medical images (e.g., X-rays, </w:t>
      </w:r>
      <w:r>
        <w:rPr>
          <w:sz w:val="40"/>
          <w:szCs w:val="40"/>
          <w:lang w:val="en-IN"/>
        </w:rPr>
        <w:t>MRI's</w:t>
      </w:r>
      <w:r>
        <w:rPr>
          <w:sz w:val="40"/>
          <w:szCs w:val="40"/>
        </w:rPr>
        <w:t>), medical records of the patients, and scanned documents.</w:t>
      </w:r>
    </w:p>
    <w:p w14:paraId="48CCA7C7">
      <w:pPr>
        <w:pStyle w:val="93"/>
        <w:jc w:val="both"/>
        <w:rPr>
          <w:sz w:val="40"/>
          <w:szCs w:val="40"/>
        </w:rPr>
      </w:pPr>
    </w:p>
    <w:p w14:paraId="3268F4D4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>•</w:t>
      </w:r>
      <w:r>
        <w:rPr>
          <w:rFonts w:hint="default"/>
          <w:sz w:val="40"/>
          <w:szCs w:val="40"/>
          <w:lang w:val="en-IN"/>
        </w:rPr>
        <w:t xml:space="preserve"> </w:t>
      </w:r>
      <w:r>
        <w:rPr>
          <w:sz w:val="40"/>
          <w:szCs w:val="40"/>
        </w:rPr>
        <w:t xml:space="preserve">Details: Azure Backup Service is a cloud-based designed to back up and restore data in the Microsoft cloud ecosystem. </w:t>
      </w:r>
    </w:p>
    <w:p w14:paraId="6E873C3F">
      <w:pPr>
        <w:pStyle w:val="93"/>
        <w:jc w:val="both"/>
        <w:rPr>
          <w:sz w:val="40"/>
          <w:szCs w:val="40"/>
        </w:rPr>
      </w:pPr>
    </w:p>
    <w:p w14:paraId="16C1DA85">
      <w:pPr>
        <w:pStyle w:val="93"/>
        <w:numPr>
          <w:ilvl w:val="0"/>
          <w:numId w:val="13"/>
        </w:num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Azure Blob Storage:</w:t>
      </w:r>
    </w:p>
    <w:p w14:paraId="19101164">
      <w:pPr>
        <w:pStyle w:val="93"/>
        <w:numPr>
          <w:numId w:val="0"/>
        </w:numPr>
        <w:jc w:val="both"/>
        <w:rPr>
          <w:sz w:val="40"/>
          <w:szCs w:val="40"/>
        </w:rPr>
      </w:pPr>
      <w:r>
        <w:rPr>
          <w:sz w:val="40"/>
          <w:szCs w:val="40"/>
        </w:rPr>
        <w:t>• Purpose: Store unstructured data like medical images, documents, and large files.</w:t>
      </w:r>
    </w:p>
    <w:p w14:paraId="4ADD2780">
      <w:pPr>
        <w:pStyle w:val="93"/>
        <w:numPr>
          <w:numId w:val="0"/>
        </w:numPr>
        <w:jc w:val="both"/>
        <w:rPr>
          <w:sz w:val="40"/>
          <w:szCs w:val="40"/>
        </w:rPr>
      </w:pPr>
    </w:p>
    <w:p w14:paraId="5E52FC06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>•</w:t>
      </w:r>
      <w:r>
        <w:rPr>
          <w:rFonts w:hint="default"/>
          <w:sz w:val="40"/>
          <w:szCs w:val="40"/>
          <w:lang w:val="en-IN"/>
        </w:rPr>
        <w:t xml:space="preserve"> </w:t>
      </w:r>
      <w:r>
        <w:rPr>
          <w:sz w:val="40"/>
          <w:szCs w:val="40"/>
        </w:rPr>
        <w:t>Details: Azure Blob Storage allows for secure and cost-effective storage of large amounts of unstructured data, ensuring medical records and imaging data are properly archived.</w:t>
      </w:r>
    </w:p>
    <w:p w14:paraId="56965E4A">
      <w:pPr>
        <w:pStyle w:val="93"/>
        <w:jc w:val="both"/>
        <w:rPr>
          <w:rStyle w:val="252"/>
          <w:sz w:val="40"/>
          <w:szCs w:val="40"/>
        </w:rPr>
      </w:pPr>
    </w:p>
    <w:p w14:paraId="727B9978">
      <w:pPr>
        <w:pStyle w:val="93"/>
        <w:jc w:val="both"/>
        <w:rPr>
          <w:sz w:val="48"/>
          <w:szCs w:val="48"/>
        </w:rPr>
      </w:pPr>
      <w:r>
        <w:rPr>
          <w:b/>
          <w:bCs/>
          <w:sz w:val="48"/>
          <w:szCs w:val="48"/>
        </w:rPr>
        <w:t>3. Azure Backup Vault</w:t>
      </w:r>
      <w:r>
        <w:rPr>
          <w:sz w:val="48"/>
          <w:szCs w:val="48"/>
        </w:rPr>
        <w:t>:</w:t>
      </w:r>
    </w:p>
    <w:p w14:paraId="3BB39E64">
      <w:pPr>
        <w:pStyle w:val="93"/>
        <w:jc w:val="both"/>
        <w:rPr>
          <w:rFonts w:hint="default"/>
          <w:sz w:val="40"/>
          <w:szCs w:val="40"/>
          <w:lang w:val="en-IN"/>
        </w:rPr>
      </w:pPr>
      <w:r>
        <w:rPr>
          <w:sz w:val="40"/>
          <w:szCs w:val="40"/>
        </w:rPr>
        <w:t>•</w:t>
      </w:r>
      <w:r>
        <w:rPr>
          <w:rFonts w:hint="default"/>
          <w:sz w:val="40"/>
          <w:szCs w:val="40"/>
          <w:lang w:val="en-IN"/>
        </w:rPr>
        <w:t xml:space="preserve"> </w:t>
      </w:r>
      <w:r>
        <w:rPr>
          <w:sz w:val="40"/>
          <w:szCs w:val="40"/>
        </w:rPr>
        <w:t xml:space="preserve">Purpose: </w:t>
      </w:r>
      <w:r>
        <w:rPr>
          <w:rFonts w:hint="default"/>
          <w:sz w:val="40"/>
          <w:szCs w:val="40"/>
          <w:lang w:val="en-IN"/>
        </w:rPr>
        <w:t>Securely backup critical data including databases and files.</w:t>
      </w:r>
    </w:p>
    <w:p w14:paraId="68F78252">
      <w:pPr>
        <w:pStyle w:val="93"/>
        <w:jc w:val="both"/>
        <w:rPr>
          <w:sz w:val="40"/>
          <w:szCs w:val="40"/>
        </w:rPr>
      </w:pPr>
    </w:p>
    <w:p w14:paraId="178CDBA3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>•</w:t>
      </w:r>
      <w:r>
        <w:rPr>
          <w:rFonts w:hint="default"/>
          <w:sz w:val="40"/>
          <w:szCs w:val="40"/>
          <w:lang w:val="en-IN"/>
        </w:rPr>
        <w:t xml:space="preserve">  </w:t>
      </w:r>
      <w:r>
        <w:rPr>
          <w:sz w:val="40"/>
          <w:szCs w:val="40"/>
        </w:rPr>
        <w:t>Details: The Azure Backup Vault</w:t>
      </w:r>
      <w:r>
        <w:rPr>
          <w:rFonts w:hint="default"/>
          <w:sz w:val="40"/>
          <w:szCs w:val="40"/>
          <w:lang w:val="en-IN"/>
        </w:rPr>
        <w:t xml:space="preserve"> offers </w:t>
      </w:r>
      <w:r>
        <w:rPr>
          <w:sz w:val="40"/>
          <w:szCs w:val="40"/>
        </w:rPr>
        <w:t>automated backups and point-in-time recovery for databases, ensuring that patient data and other critical application data can be restored in case of corruption, deletion, or other disasters.</w:t>
      </w:r>
    </w:p>
    <w:p w14:paraId="08F950BA">
      <w:pPr>
        <w:pStyle w:val="93"/>
        <w:jc w:val="both"/>
        <w:rPr>
          <w:sz w:val="40"/>
          <w:szCs w:val="40"/>
        </w:rPr>
      </w:pPr>
    </w:p>
    <w:p w14:paraId="49F7C2AF">
      <w:pPr>
        <w:pStyle w:val="93"/>
        <w:jc w:val="both"/>
        <w:rPr>
          <w:sz w:val="48"/>
          <w:szCs w:val="48"/>
        </w:rPr>
      </w:pPr>
      <w:r>
        <w:rPr>
          <w:b/>
          <w:bCs/>
          <w:sz w:val="48"/>
          <w:szCs w:val="48"/>
        </w:rPr>
        <w:t>4. Azure Bot Service</w:t>
      </w:r>
      <w:r>
        <w:rPr>
          <w:sz w:val="48"/>
          <w:szCs w:val="48"/>
        </w:rPr>
        <w:t>:</w:t>
      </w:r>
    </w:p>
    <w:p w14:paraId="4226A19A">
      <w:pPr>
        <w:pStyle w:val="93"/>
        <w:jc w:val="both"/>
        <w:rPr>
          <w:rFonts w:hint="default"/>
          <w:sz w:val="40"/>
          <w:szCs w:val="40"/>
          <w:lang w:val="en-IN"/>
        </w:rPr>
      </w:pPr>
      <w:r>
        <w:rPr>
          <w:sz w:val="40"/>
          <w:szCs w:val="40"/>
        </w:rPr>
        <w:t xml:space="preserve"> •</w:t>
      </w:r>
      <w:r>
        <w:rPr>
          <w:rFonts w:hint="default"/>
          <w:sz w:val="40"/>
          <w:szCs w:val="40"/>
          <w:lang w:val="en-IN"/>
        </w:rPr>
        <w:t xml:space="preserve"> </w:t>
      </w:r>
      <w:r>
        <w:rPr>
          <w:sz w:val="40"/>
          <w:szCs w:val="40"/>
        </w:rPr>
        <w:t xml:space="preserve">Purpose: </w:t>
      </w:r>
      <w:r>
        <w:rPr>
          <w:rFonts w:hint="default"/>
          <w:sz w:val="40"/>
          <w:szCs w:val="40"/>
          <w:lang w:val="en-IN"/>
        </w:rPr>
        <w:t>Provide the chat-bot that interacts with patients.</w:t>
      </w:r>
    </w:p>
    <w:p w14:paraId="3528D243">
      <w:pPr>
        <w:pStyle w:val="93"/>
        <w:jc w:val="both"/>
        <w:rPr>
          <w:rFonts w:hint="default"/>
          <w:sz w:val="40"/>
          <w:szCs w:val="40"/>
          <w:lang w:val="en-IN"/>
        </w:rPr>
      </w:pPr>
    </w:p>
    <w:p w14:paraId="09628AA6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>•</w:t>
      </w:r>
      <w:r>
        <w:rPr>
          <w:rFonts w:hint="default"/>
          <w:sz w:val="40"/>
          <w:szCs w:val="40"/>
          <w:lang w:val="en-IN"/>
        </w:rPr>
        <w:t xml:space="preserve"> </w:t>
      </w:r>
      <w:r>
        <w:rPr>
          <w:sz w:val="40"/>
          <w:szCs w:val="40"/>
        </w:rPr>
        <w:t>Details:</w:t>
      </w:r>
      <w:r>
        <w:rPr>
          <w:rFonts w:hint="default"/>
          <w:sz w:val="40"/>
          <w:szCs w:val="40"/>
          <w:lang w:val="en-IN"/>
        </w:rPr>
        <w:t xml:space="preserve"> </w:t>
      </w:r>
      <w:r>
        <w:rPr>
          <w:sz w:val="40"/>
          <w:szCs w:val="40"/>
        </w:rPr>
        <w:t>This service will handle appointment bookings, answer medical FAQs, and provide basic healthcare guidance.</w:t>
      </w:r>
    </w:p>
    <w:p w14:paraId="301DC0D6">
      <w:pPr>
        <w:pStyle w:val="93"/>
        <w:jc w:val="both"/>
        <w:rPr>
          <w:rStyle w:val="252"/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CEE6420">
      <w:pPr>
        <w:pStyle w:val="93"/>
        <w:jc w:val="both"/>
        <w:rPr>
          <w:b/>
          <w:bCs/>
          <w:sz w:val="48"/>
          <w:szCs w:val="48"/>
        </w:rPr>
      </w:pPr>
      <w:r>
        <w:rPr>
          <w:rStyle w:val="252"/>
          <w:b/>
          <w:bCs/>
          <w:sz w:val="48"/>
          <w:szCs w:val="48"/>
        </w:rPr>
        <w:t>5. Azure App Service</w:t>
      </w:r>
      <w:r>
        <w:rPr>
          <w:b/>
          <w:bCs/>
          <w:sz w:val="48"/>
          <w:szCs w:val="48"/>
        </w:rPr>
        <w:t>:</w:t>
      </w:r>
    </w:p>
    <w:p w14:paraId="4BC3972B">
      <w:pPr>
        <w:pStyle w:val="93"/>
        <w:jc w:val="both"/>
        <w:rPr>
          <w:rFonts w:hint="default"/>
          <w:sz w:val="40"/>
          <w:szCs w:val="40"/>
          <w:lang w:val="en-IN"/>
        </w:rPr>
      </w:pPr>
      <w:r>
        <w:rPr>
          <w:sz w:val="40"/>
          <w:szCs w:val="40"/>
        </w:rPr>
        <w:t xml:space="preserve"> • Purpose: </w:t>
      </w:r>
      <w:r>
        <w:rPr>
          <w:rFonts w:hint="default"/>
          <w:sz w:val="40"/>
          <w:szCs w:val="40"/>
          <w:lang w:val="en-IN"/>
        </w:rPr>
        <w:t>Host the healthcare website, which includes the chat-bot and API back-end.</w:t>
      </w:r>
    </w:p>
    <w:p w14:paraId="1C13D457">
      <w:pPr>
        <w:pStyle w:val="93"/>
        <w:jc w:val="both"/>
        <w:rPr>
          <w:sz w:val="40"/>
          <w:szCs w:val="40"/>
        </w:rPr>
      </w:pPr>
    </w:p>
    <w:p w14:paraId="36CB1F8D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>•</w:t>
      </w:r>
      <w:r>
        <w:rPr>
          <w:rFonts w:hint="default"/>
          <w:sz w:val="40"/>
          <w:szCs w:val="40"/>
          <w:lang w:val="en-IN"/>
        </w:rPr>
        <w:t xml:space="preserve"> </w:t>
      </w:r>
      <w:r>
        <w:rPr>
          <w:sz w:val="40"/>
          <w:szCs w:val="40"/>
        </w:rPr>
        <w:t>Details: Azure App Service provides a</w:t>
      </w:r>
      <w:r>
        <w:rPr>
          <w:rFonts w:hint="default"/>
          <w:sz w:val="40"/>
          <w:szCs w:val="40"/>
          <w:lang w:val="en-IN"/>
        </w:rPr>
        <w:t xml:space="preserve"> </w:t>
      </w:r>
      <w:r>
        <w:rPr>
          <w:sz w:val="40"/>
          <w:szCs w:val="40"/>
        </w:rPr>
        <w:t xml:space="preserve">secure platform for hosting web applications. </w:t>
      </w:r>
    </w:p>
    <w:p w14:paraId="3FBDF0E5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7D02EB2F">
      <w:pPr>
        <w:pStyle w:val="93"/>
        <w:numPr>
          <w:ilvl w:val="0"/>
          <w:numId w:val="14"/>
        </w:numPr>
        <w:ind w:leftChars="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Azure Subscriptions: </w:t>
      </w:r>
    </w:p>
    <w:p w14:paraId="6DCEFEF4">
      <w:pPr>
        <w:pStyle w:val="93"/>
        <w:numPr>
          <w:numId w:val="0"/>
        </w:numPr>
        <w:ind w:leftChars="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•Purpose: Resource Management, billing, access control, service limits, scalability, compliance and governance. </w:t>
      </w:r>
    </w:p>
    <w:p w14:paraId="4F299527">
      <w:pPr>
        <w:pStyle w:val="93"/>
        <w:numPr>
          <w:numId w:val="0"/>
        </w:numPr>
        <w:ind w:leftChars="0"/>
        <w:jc w:val="both"/>
        <w:rPr>
          <w:sz w:val="40"/>
          <w:szCs w:val="40"/>
        </w:rPr>
      </w:pPr>
    </w:p>
    <w:p w14:paraId="1E5A27F6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• Details: An Azure subscription is a logical container used to organize and manage Azure resources. </w:t>
      </w:r>
      <w:bookmarkStart w:id="5" w:name="_Int_p9YCeRyt"/>
      <w:r>
        <w:rPr>
          <w:sz w:val="40"/>
          <w:szCs w:val="40"/>
        </w:rPr>
        <w:t>Also</w:t>
      </w:r>
      <w:bookmarkEnd w:id="5"/>
      <w:r>
        <w:rPr>
          <w:sz w:val="40"/>
          <w:szCs w:val="40"/>
        </w:rPr>
        <w:t xml:space="preserve"> it several key purposes.</w:t>
      </w:r>
    </w:p>
    <w:p w14:paraId="507D052E">
      <w:pPr>
        <w:pStyle w:val="93"/>
        <w:jc w:val="both"/>
        <w:rPr>
          <w:sz w:val="40"/>
          <w:szCs w:val="40"/>
        </w:rPr>
      </w:pPr>
    </w:p>
    <w:p w14:paraId="01C2839B">
      <w:pPr>
        <w:pStyle w:val="93"/>
        <w:jc w:val="both"/>
        <w:rPr>
          <w:sz w:val="40"/>
          <w:szCs w:val="40"/>
        </w:rPr>
      </w:pPr>
    </w:p>
    <w:p w14:paraId="66070899">
      <w:pPr>
        <w:pStyle w:val="4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Screenshots:</w:t>
      </w:r>
    </w:p>
    <w:p w14:paraId="39DA2114">
      <w:pPr>
        <w:rPr>
          <w:sz w:val="40"/>
          <w:szCs w:val="40"/>
        </w:rPr>
      </w:pPr>
    </w:p>
    <w:p w14:paraId="1E7FAE16">
      <w:pPr>
        <w:rPr>
          <w:sz w:val="40"/>
          <w:szCs w:val="40"/>
        </w:rPr>
      </w:pPr>
    </w:p>
    <w:p w14:paraId="4FD2DDBA">
      <w:pPr>
        <w:rPr>
          <w:sz w:val="40"/>
          <w:szCs w:val="40"/>
        </w:rPr>
      </w:pPr>
    </w:p>
    <w:p w14:paraId="75A42666">
      <w:pPr>
        <w:rPr>
          <w:sz w:val="40"/>
          <w:szCs w:val="40"/>
        </w:rPr>
      </w:pPr>
    </w:p>
    <w:p w14:paraId="13E512EC">
      <w:pPr>
        <w:rPr>
          <w:sz w:val="40"/>
          <w:szCs w:val="40"/>
        </w:rPr>
      </w:pPr>
    </w:p>
    <w:p w14:paraId="0E77ADB7"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952490" cy="3352800"/>
            <wp:effectExtent l="0" t="0" r="0" b="0"/>
            <wp:docPr id="388594973" name="Picture 38859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94973" name="Picture 38859497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4B8E">
      <w:pPr>
        <w:pStyle w:val="93"/>
        <w:rPr>
          <w:sz w:val="40"/>
          <w:szCs w:val="40"/>
        </w:rPr>
      </w:pPr>
    </w:p>
    <w:p w14:paraId="5093EA49">
      <w:pPr>
        <w:pStyle w:val="93"/>
        <w:rPr>
          <w:sz w:val="40"/>
          <w:szCs w:val="40"/>
        </w:rPr>
      </w:pPr>
      <w:r>
        <w:drawing>
          <wp:inline distT="0" distB="0" distL="0" distR="0">
            <wp:extent cx="5943600" cy="3342005"/>
            <wp:effectExtent l="0" t="0" r="0" b="0"/>
            <wp:docPr id="23409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93167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3C93">
      <w:pPr>
        <w:pStyle w:val="93"/>
        <w:rPr>
          <w:sz w:val="40"/>
          <w:szCs w:val="40"/>
        </w:rPr>
      </w:pPr>
    </w:p>
    <w:p w14:paraId="00646FF7">
      <w:pPr>
        <w:pStyle w:val="93"/>
        <w:rPr>
          <w:sz w:val="40"/>
          <w:szCs w:val="40"/>
        </w:rPr>
      </w:pPr>
    </w:p>
    <w:p w14:paraId="5925904F">
      <w:pPr>
        <w:pStyle w:val="93"/>
        <w:rPr>
          <w:sz w:val="40"/>
          <w:szCs w:val="40"/>
        </w:rPr>
      </w:pPr>
      <w:r>
        <w:drawing>
          <wp:inline distT="0" distB="0" distL="0" distR="0">
            <wp:extent cx="5943600" cy="3342005"/>
            <wp:effectExtent l="0" t="0" r="0" b="0"/>
            <wp:docPr id="55480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022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5642">
      <w:pPr>
        <w:pStyle w:val="93"/>
        <w:rPr>
          <w:sz w:val="40"/>
          <w:szCs w:val="40"/>
        </w:rPr>
      </w:pPr>
    </w:p>
    <w:p w14:paraId="34B6FCB0">
      <w:pPr>
        <w:pStyle w:val="93"/>
        <w:rPr>
          <w:sz w:val="40"/>
          <w:szCs w:val="40"/>
        </w:rPr>
      </w:pPr>
      <w:r>
        <w:drawing>
          <wp:inline distT="0" distB="0" distL="0" distR="0">
            <wp:extent cx="5943600" cy="3342005"/>
            <wp:effectExtent l="0" t="0" r="0" b="0"/>
            <wp:docPr id="14642308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3085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1FDF">
      <w:pPr>
        <w:pStyle w:val="93"/>
        <w:rPr>
          <w:sz w:val="40"/>
          <w:szCs w:val="40"/>
        </w:rPr>
      </w:pPr>
    </w:p>
    <w:p w14:paraId="7E9F861A">
      <w:pPr>
        <w:pStyle w:val="93"/>
        <w:rPr>
          <w:sz w:val="40"/>
          <w:szCs w:val="40"/>
        </w:rPr>
      </w:pPr>
    </w:p>
    <w:p w14:paraId="2A484664">
      <w:pPr>
        <w:pStyle w:val="93"/>
        <w:rPr>
          <w:sz w:val="40"/>
          <w:szCs w:val="40"/>
        </w:rPr>
      </w:pPr>
      <w:r>
        <w:drawing>
          <wp:inline distT="0" distB="0" distL="0" distR="0">
            <wp:extent cx="5943600" cy="3342005"/>
            <wp:effectExtent l="0" t="0" r="0" b="0"/>
            <wp:docPr id="10923308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083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BD04">
      <w:pPr>
        <w:pStyle w:val="93"/>
      </w:pPr>
    </w:p>
    <w:p w14:paraId="080F8673">
      <w:pPr>
        <w:pStyle w:val="93"/>
        <w:rPr>
          <w:b/>
          <w:bCs/>
          <w:sz w:val="48"/>
          <w:szCs w:val="48"/>
        </w:rPr>
      </w:pPr>
      <w:r>
        <w:rPr>
          <w:rFonts w:hint="default"/>
          <w:lang w:val="en-IN"/>
        </w:rPr>
        <w:t>+</w:t>
      </w:r>
      <w:r>
        <w:drawing>
          <wp:inline distT="0" distB="0" distL="0" distR="0">
            <wp:extent cx="5943600" cy="3342005"/>
            <wp:effectExtent l="0" t="0" r="0" b="0"/>
            <wp:docPr id="83747958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7958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D905">
      <w:pPr>
        <w:pStyle w:val="93"/>
        <w:jc w:val="both"/>
        <w:rPr>
          <w:sz w:val="40"/>
          <w:szCs w:val="40"/>
        </w:rPr>
      </w:pPr>
    </w:p>
    <w:p w14:paraId="1BED8F41">
      <w:pPr>
        <w:pStyle w:val="4"/>
        <w:jc w:val="both"/>
        <w:rPr>
          <w:rFonts w:hint="default"/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</w:rPr>
        <w:t>Conclusion</w:t>
      </w:r>
      <w:r>
        <w:rPr>
          <w:rFonts w:hint="default"/>
          <w:b/>
          <w:bCs/>
          <w:sz w:val="48"/>
          <w:szCs w:val="48"/>
          <w:lang w:val="en-IN"/>
        </w:rPr>
        <w:t>:</w:t>
      </w:r>
    </w:p>
    <w:p w14:paraId="6D3BA508"/>
    <w:p w14:paraId="0526D9EC">
      <w:pPr>
        <w:pStyle w:val="9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This documentation provides an overview of the problem, solution, and Azure services used for implementing a healthcare website with </w:t>
      </w:r>
      <w:r>
        <w:rPr>
          <w:sz w:val="40"/>
          <w:szCs w:val="40"/>
          <w:lang w:val="en-IN"/>
        </w:rPr>
        <w:t>chat-bot</w:t>
      </w:r>
      <w:r>
        <w:rPr>
          <w:sz w:val="40"/>
          <w:szCs w:val="40"/>
        </w:rPr>
        <w:t xml:space="preserve"> and backup services. You can further expand on each section with more technical details depending on your implementation requirements.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296" w:right="1296" w:bottom="1296" w:left="1584" w:header="720" w:footer="979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86"/>
    <w:family w:val="swiss"/>
    <w:pitch w:val="default"/>
    <w:sig w:usb0="A00002EF" w:usb1="4000A44B" w:usb2="00000000" w:usb3="00000000" w:csb0="2000019F" w:csb1="00000000"/>
  </w:font>
  <w:font w:name="Candara">
    <w:panose1 w:val="020E0502030303020204"/>
    <w:charset w:val="86"/>
    <w:family w:val="auto"/>
    <w:pitch w:val="default"/>
    <w:sig w:usb0="A00002EF" w:usb1="4000A4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86497048"/>
      <w:docPartObj>
        <w:docPartGallery w:val="autotext"/>
      </w:docPartObj>
    </w:sdtPr>
    <w:sdtContent>
      <w:p w14:paraId="2903CBC8">
        <w:pPr>
          <w:pStyle w:val="3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690FA30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648F6EDB">
          <w:pPr>
            <w:pStyle w:val="40"/>
            <w:ind w:left="-115"/>
          </w:pPr>
        </w:p>
      </w:tc>
      <w:tc>
        <w:tcPr>
          <w:tcW w:w="3120" w:type="dxa"/>
        </w:tcPr>
        <w:p w14:paraId="303E0605">
          <w:pPr>
            <w:pStyle w:val="40"/>
            <w:jc w:val="center"/>
          </w:pPr>
        </w:p>
      </w:tc>
      <w:tc>
        <w:tcPr>
          <w:tcW w:w="3120" w:type="dxa"/>
        </w:tcPr>
        <w:p w14:paraId="5DBE1629">
          <w:pPr>
            <w:pStyle w:val="40"/>
            <w:ind w:right="-115"/>
            <w:jc w:val="right"/>
          </w:pPr>
        </w:p>
      </w:tc>
    </w:tr>
  </w:tbl>
  <w:p w14:paraId="0D49ADB7"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6CAACFE6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4384819C">
          <w:pPr>
            <w:pStyle w:val="40"/>
            <w:ind w:left="-115"/>
          </w:pPr>
        </w:p>
      </w:tc>
      <w:tc>
        <w:tcPr>
          <w:tcW w:w="3120" w:type="dxa"/>
        </w:tcPr>
        <w:p w14:paraId="6E95BAE7">
          <w:pPr>
            <w:pStyle w:val="40"/>
            <w:jc w:val="center"/>
          </w:pPr>
        </w:p>
      </w:tc>
      <w:tc>
        <w:tcPr>
          <w:tcW w:w="3120" w:type="dxa"/>
        </w:tcPr>
        <w:p w14:paraId="47A69B67">
          <w:pPr>
            <w:pStyle w:val="40"/>
            <w:ind w:right="-115"/>
            <w:jc w:val="right"/>
          </w:pPr>
        </w:p>
      </w:tc>
    </w:tr>
  </w:tbl>
  <w:p w14:paraId="71AC9B7B">
    <w:pPr>
      <w:pStyle w:val="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72F79A48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4EDA3815">
          <w:pPr>
            <w:pStyle w:val="40"/>
            <w:ind w:left="-115"/>
          </w:pPr>
        </w:p>
      </w:tc>
      <w:tc>
        <w:tcPr>
          <w:tcW w:w="3120" w:type="dxa"/>
        </w:tcPr>
        <w:p w14:paraId="2FBE9D72">
          <w:pPr>
            <w:pStyle w:val="40"/>
            <w:jc w:val="center"/>
          </w:pPr>
        </w:p>
      </w:tc>
      <w:tc>
        <w:tcPr>
          <w:tcW w:w="3120" w:type="dxa"/>
        </w:tcPr>
        <w:p w14:paraId="41B6448A">
          <w:pPr>
            <w:pStyle w:val="40"/>
            <w:ind w:right="-115"/>
            <w:jc w:val="right"/>
          </w:pPr>
        </w:p>
      </w:tc>
    </w:tr>
  </w:tbl>
  <w:p w14:paraId="60785086">
    <w:pPr>
      <w:pStyle w:val="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49DAD"/>
    <w:multiLevelType w:val="singleLevel"/>
    <w:tmpl w:val="8A349D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34034A"/>
    <w:multiLevelType w:val="singleLevel"/>
    <w:tmpl w:val="A33403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19D7617"/>
    <w:multiLevelType w:val="singleLevel"/>
    <w:tmpl w:val="C19D7617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D47CF9D5"/>
    <w:multiLevelType w:val="singleLevel"/>
    <w:tmpl w:val="D47CF9D5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ind w:left="288" w:firstLine="288"/>
      </w:pPr>
      <w:rPr>
        <w:rFonts w:hint="default"/>
      </w:rPr>
    </w:lvl>
  </w:abstractNum>
  <w:abstractNum w:abstractNumId="13">
    <w:nsid w:val="770D74C4"/>
    <w:multiLevelType w:val="multilevel"/>
    <w:tmpl w:val="770D74C4"/>
    <w:lvl w:ilvl="0" w:tentative="0">
      <w:start w:val="1"/>
      <w:numFmt w:val="bullet"/>
      <w:pStyle w:val="68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005A26"/>
    <w:rsid w:val="00013914"/>
    <w:rsid w:val="00050C9E"/>
    <w:rsid w:val="00080B8A"/>
    <w:rsid w:val="000C15B5"/>
    <w:rsid w:val="000E3BA3"/>
    <w:rsid w:val="001141E5"/>
    <w:rsid w:val="00122D0C"/>
    <w:rsid w:val="002260E8"/>
    <w:rsid w:val="0022690B"/>
    <w:rsid w:val="00235770"/>
    <w:rsid w:val="00244FE0"/>
    <w:rsid w:val="00254FA4"/>
    <w:rsid w:val="00265723"/>
    <w:rsid w:val="00273BE2"/>
    <w:rsid w:val="00276145"/>
    <w:rsid w:val="00281799"/>
    <w:rsid w:val="002A4C8D"/>
    <w:rsid w:val="002C3B69"/>
    <w:rsid w:val="00306884"/>
    <w:rsid w:val="00316714"/>
    <w:rsid w:val="00380248"/>
    <w:rsid w:val="00395E0C"/>
    <w:rsid w:val="003C7D99"/>
    <w:rsid w:val="00410EEF"/>
    <w:rsid w:val="0043147D"/>
    <w:rsid w:val="0044507F"/>
    <w:rsid w:val="00463BF1"/>
    <w:rsid w:val="005035B3"/>
    <w:rsid w:val="005861AE"/>
    <w:rsid w:val="00586667"/>
    <w:rsid w:val="005F5B43"/>
    <w:rsid w:val="0063263B"/>
    <w:rsid w:val="0063A289"/>
    <w:rsid w:val="00705F88"/>
    <w:rsid w:val="007A4B80"/>
    <w:rsid w:val="007E3388"/>
    <w:rsid w:val="00877CA6"/>
    <w:rsid w:val="009048F7"/>
    <w:rsid w:val="009070C1"/>
    <w:rsid w:val="009558C5"/>
    <w:rsid w:val="009643A7"/>
    <w:rsid w:val="009D634A"/>
    <w:rsid w:val="00A153B1"/>
    <w:rsid w:val="00B0199F"/>
    <w:rsid w:val="00B020FF"/>
    <w:rsid w:val="00BB68C4"/>
    <w:rsid w:val="00BF0664"/>
    <w:rsid w:val="00BF3E1F"/>
    <w:rsid w:val="00C15ECA"/>
    <w:rsid w:val="00C17DBB"/>
    <w:rsid w:val="00C26B4D"/>
    <w:rsid w:val="00C825B5"/>
    <w:rsid w:val="00CD5A79"/>
    <w:rsid w:val="00CE029F"/>
    <w:rsid w:val="00D04E20"/>
    <w:rsid w:val="00D11601"/>
    <w:rsid w:val="00DF4161"/>
    <w:rsid w:val="00E156BD"/>
    <w:rsid w:val="00E2658B"/>
    <w:rsid w:val="00E866F9"/>
    <w:rsid w:val="00EA3305"/>
    <w:rsid w:val="00EA39DE"/>
    <w:rsid w:val="00F6305E"/>
    <w:rsid w:val="00F90B99"/>
    <w:rsid w:val="00FA4AE6"/>
    <w:rsid w:val="00FD6300"/>
    <w:rsid w:val="00FE50D9"/>
    <w:rsid w:val="0169B7EB"/>
    <w:rsid w:val="018E96D5"/>
    <w:rsid w:val="020A878D"/>
    <w:rsid w:val="02D75E66"/>
    <w:rsid w:val="03536626"/>
    <w:rsid w:val="0384699E"/>
    <w:rsid w:val="039CDE41"/>
    <w:rsid w:val="0488B820"/>
    <w:rsid w:val="0502E28D"/>
    <w:rsid w:val="0559D7FE"/>
    <w:rsid w:val="05A0C54B"/>
    <w:rsid w:val="06FF7B6B"/>
    <w:rsid w:val="08859533"/>
    <w:rsid w:val="08F91262"/>
    <w:rsid w:val="097974F0"/>
    <w:rsid w:val="0989EC16"/>
    <w:rsid w:val="0A6A2D60"/>
    <w:rsid w:val="0A888B13"/>
    <w:rsid w:val="0B0E9842"/>
    <w:rsid w:val="0B30CA6B"/>
    <w:rsid w:val="0B6F6D7D"/>
    <w:rsid w:val="0BA6AEDD"/>
    <w:rsid w:val="0CCD9ADC"/>
    <w:rsid w:val="0CD56569"/>
    <w:rsid w:val="0D632DB7"/>
    <w:rsid w:val="0D9AD558"/>
    <w:rsid w:val="0E4FD5FC"/>
    <w:rsid w:val="0F62AAAE"/>
    <w:rsid w:val="0F8C507F"/>
    <w:rsid w:val="102BA886"/>
    <w:rsid w:val="111297FB"/>
    <w:rsid w:val="114DC8BA"/>
    <w:rsid w:val="11569CC8"/>
    <w:rsid w:val="1197775D"/>
    <w:rsid w:val="11A3BDA7"/>
    <w:rsid w:val="11F9E681"/>
    <w:rsid w:val="1238DCCA"/>
    <w:rsid w:val="1246D3BA"/>
    <w:rsid w:val="1256C241"/>
    <w:rsid w:val="137DBA8E"/>
    <w:rsid w:val="13A828C4"/>
    <w:rsid w:val="14595948"/>
    <w:rsid w:val="170E089D"/>
    <w:rsid w:val="176DB130"/>
    <w:rsid w:val="176F1572"/>
    <w:rsid w:val="1835A02F"/>
    <w:rsid w:val="1A6C1E2A"/>
    <w:rsid w:val="1BC120C9"/>
    <w:rsid w:val="1BD91ACE"/>
    <w:rsid w:val="1C378EAB"/>
    <w:rsid w:val="1C3EE07C"/>
    <w:rsid w:val="1D20A1C1"/>
    <w:rsid w:val="1D8A7356"/>
    <w:rsid w:val="1DA95268"/>
    <w:rsid w:val="1DEF8E2B"/>
    <w:rsid w:val="1E06F79D"/>
    <w:rsid w:val="1EF24F98"/>
    <w:rsid w:val="1FF03B4E"/>
    <w:rsid w:val="200563E9"/>
    <w:rsid w:val="215970F6"/>
    <w:rsid w:val="22C77D07"/>
    <w:rsid w:val="2365E995"/>
    <w:rsid w:val="236D707E"/>
    <w:rsid w:val="23AA8EBE"/>
    <w:rsid w:val="23BE0061"/>
    <w:rsid w:val="245A0DDA"/>
    <w:rsid w:val="24F009FC"/>
    <w:rsid w:val="24FB0201"/>
    <w:rsid w:val="250704EC"/>
    <w:rsid w:val="26349AC8"/>
    <w:rsid w:val="26B96CFE"/>
    <w:rsid w:val="27750185"/>
    <w:rsid w:val="279D9922"/>
    <w:rsid w:val="27B9CD15"/>
    <w:rsid w:val="27C2C213"/>
    <w:rsid w:val="27C371B8"/>
    <w:rsid w:val="288993A4"/>
    <w:rsid w:val="28B32AED"/>
    <w:rsid w:val="28E05138"/>
    <w:rsid w:val="29FECA22"/>
    <w:rsid w:val="2B17069B"/>
    <w:rsid w:val="2B4F757A"/>
    <w:rsid w:val="2B9E9FF2"/>
    <w:rsid w:val="2C26ED47"/>
    <w:rsid w:val="2C2A80B1"/>
    <w:rsid w:val="2C58037C"/>
    <w:rsid w:val="2CF000BB"/>
    <w:rsid w:val="2D14B76E"/>
    <w:rsid w:val="2D87FC57"/>
    <w:rsid w:val="2D9C4D43"/>
    <w:rsid w:val="2E3CAD59"/>
    <w:rsid w:val="2EF01B9B"/>
    <w:rsid w:val="2F52D587"/>
    <w:rsid w:val="2FB4D464"/>
    <w:rsid w:val="2FC9B2E5"/>
    <w:rsid w:val="30411C76"/>
    <w:rsid w:val="310786AB"/>
    <w:rsid w:val="312ECB9E"/>
    <w:rsid w:val="313F29B8"/>
    <w:rsid w:val="31BC1D48"/>
    <w:rsid w:val="3205CE04"/>
    <w:rsid w:val="320F90E7"/>
    <w:rsid w:val="32378A18"/>
    <w:rsid w:val="32866FB2"/>
    <w:rsid w:val="32EB0085"/>
    <w:rsid w:val="3317550E"/>
    <w:rsid w:val="33608B67"/>
    <w:rsid w:val="344E5059"/>
    <w:rsid w:val="34840F44"/>
    <w:rsid w:val="359ADFD0"/>
    <w:rsid w:val="35AD9EB2"/>
    <w:rsid w:val="35EFEDFF"/>
    <w:rsid w:val="37A04B0B"/>
    <w:rsid w:val="3822932D"/>
    <w:rsid w:val="392CB6CF"/>
    <w:rsid w:val="3A5F7760"/>
    <w:rsid w:val="3A7CE0B6"/>
    <w:rsid w:val="3BA955EE"/>
    <w:rsid w:val="3BAD2EDF"/>
    <w:rsid w:val="3C0FA5F2"/>
    <w:rsid w:val="3C32C8A8"/>
    <w:rsid w:val="3C46066C"/>
    <w:rsid w:val="3C6048C5"/>
    <w:rsid w:val="3C97BDA1"/>
    <w:rsid w:val="3CB64322"/>
    <w:rsid w:val="3D02C4F9"/>
    <w:rsid w:val="3D7D5AA6"/>
    <w:rsid w:val="3DA25563"/>
    <w:rsid w:val="3E2D2786"/>
    <w:rsid w:val="3E432034"/>
    <w:rsid w:val="3EAAEC6E"/>
    <w:rsid w:val="3F89AC68"/>
    <w:rsid w:val="3FCEE7B1"/>
    <w:rsid w:val="40772B3D"/>
    <w:rsid w:val="4087918F"/>
    <w:rsid w:val="408D7885"/>
    <w:rsid w:val="40E53FC0"/>
    <w:rsid w:val="40F2FC25"/>
    <w:rsid w:val="4140E07A"/>
    <w:rsid w:val="419750B6"/>
    <w:rsid w:val="42045476"/>
    <w:rsid w:val="425DFB59"/>
    <w:rsid w:val="42A24125"/>
    <w:rsid w:val="42FC7EC3"/>
    <w:rsid w:val="43135401"/>
    <w:rsid w:val="436602AB"/>
    <w:rsid w:val="43AA49CC"/>
    <w:rsid w:val="43BCFB56"/>
    <w:rsid w:val="440A3A33"/>
    <w:rsid w:val="45FFAF9D"/>
    <w:rsid w:val="46B428BF"/>
    <w:rsid w:val="46D77A7E"/>
    <w:rsid w:val="47DC63BB"/>
    <w:rsid w:val="48439CE3"/>
    <w:rsid w:val="48BB2041"/>
    <w:rsid w:val="496FB7A3"/>
    <w:rsid w:val="49AAD486"/>
    <w:rsid w:val="49AD0061"/>
    <w:rsid w:val="4A144D17"/>
    <w:rsid w:val="4A3E5FB3"/>
    <w:rsid w:val="4A68F827"/>
    <w:rsid w:val="4AAEA4FF"/>
    <w:rsid w:val="4ADB9F90"/>
    <w:rsid w:val="4C3D2DE1"/>
    <w:rsid w:val="4C7B88C8"/>
    <w:rsid w:val="4D14D91D"/>
    <w:rsid w:val="4D584DB3"/>
    <w:rsid w:val="4DC98596"/>
    <w:rsid w:val="4E17E9AE"/>
    <w:rsid w:val="4E2D7643"/>
    <w:rsid w:val="4E35A311"/>
    <w:rsid w:val="4E84F6BC"/>
    <w:rsid w:val="4E9599B2"/>
    <w:rsid w:val="4F7B5EAA"/>
    <w:rsid w:val="4FF07C3D"/>
    <w:rsid w:val="50BA077E"/>
    <w:rsid w:val="50CF1051"/>
    <w:rsid w:val="50D1E8B9"/>
    <w:rsid w:val="516A2B5A"/>
    <w:rsid w:val="517EB291"/>
    <w:rsid w:val="521403E6"/>
    <w:rsid w:val="5222CF36"/>
    <w:rsid w:val="52B8D72B"/>
    <w:rsid w:val="54320BCF"/>
    <w:rsid w:val="5438C6B5"/>
    <w:rsid w:val="5451EFE3"/>
    <w:rsid w:val="55320708"/>
    <w:rsid w:val="554A3EBF"/>
    <w:rsid w:val="55A457AE"/>
    <w:rsid w:val="561BC42C"/>
    <w:rsid w:val="5696C459"/>
    <w:rsid w:val="57ACB1C0"/>
    <w:rsid w:val="5884DEE8"/>
    <w:rsid w:val="59A5259F"/>
    <w:rsid w:val="5A16D0A1"/>
    <w:rsid w:val="5AD466D9"/>
    <w:rsid w:val="5B39F73A"/>
    <w:rsid w:val="5C5D56C9"/>
    <w:rsid w:val="5D5AE427"/>
    <w:rsid w:val="5D67E36E"/>
    <w:rsid w:val="5D964F79"/>
    <w:rsid w:val="5DE4A6EF"/>
    <w:rsid w:val="5E4A7C39"/>
    <w:rsid w:val="5E831B2D"/>
    <w:rsid w:val="5EDA1C55"/>
    <w:rsid w:val="5EFDCA9B"/>
    <w:rsid w:val="5F079BFF"/>
    <w:rsid w:val="5F693E08"/>
    <w:rsid w:val="5FB64EDD"/>
    <w:rsid w:val="602C217C"/>
    <w:rsid w:val="6045F2A9"/>
    <w:rsid w:val="60FF9C8E"/>
    <w:rsid w:val="6128A2F0"/>
    <w:rsid w:val="615A849C"/>
    <w:rsid w:val="6179A983"/>
    <w:rsid w:val="6200F705"/>
    <w:rsid w:val="625322EA"/>
    <w:rsid w:val="6271F412"/>
    <w:rsid w:val="6277A25C"/>
    <w:rsid w:val="6379598E"/>
    <w:rsid w:val="639716D4"/>
    <w:rsid w:val="644774FF"/>
    <w:rsid w:val="64F0013F"/>
    <w:rsid w:val="6508261F"/>
    <w:rsid w:val="65290259"/>
    <w:rsid w:val="6570543A"/>
    <w:rsid w:val="659BBEA9"/>
    <w:rsid w:val="65A1B4F3"/>
    <w:rsid w:val="65C2B12D"/>
    <w:rsid w:val="65DB59BD"/>
    <w:rsid w:val="65DB805C"/>
    <w:rsid w:val="667BC582"/>
    <w:rsid w:val="667FD132"/>
    <w:rsid w:val="6687C8EE"/>
    <w:rsid w:val="6819F49C"/>
    <w:rsid w:val="684C8568"/>
    <w:rsid w:val="687D4CB2"/>
    <w:rsid w:val="68D9D37A"/>
    <w:rsid w:val="6950B2BB"/>
    <w:rsid w:val="6ACF83E2"/>
    <w:rsid w:val="6B240BA7"/>
    <w:rsid w:val="6B3A903E"/>
    <w:rsid w:val="6B9A1A21"/>
    <w:rsid w:val="6E72C978"/>
    <w:rsid w:val="6F0CFBAD"/>
    <w:rsid w:val="6F1E9176"/>
    <w:rsid w:val="6F321707"/>
    <w:rsid w:val="6F47F6C8"/>
    <w:rsid w:val="6FC0CAB5"/>
    <w:rsid w:val="710DEE25"/>
    <w:rsid w:val="71274365"/>
    <w:rsid w:val="71378A32"/>
    <w:rsid w:val="715332E6"/>
    <w:rsid w:val="7179A38C"/>
    <w:rsid w:val="731372C4"/>
    <w:rsid w:val="733ACC1A"/>
    <w:rsid w:val="7394D1C3"/>
    <w:rsid w:val="7396E3D5"/>
    <w:rsid w:val="73F5D0AD"/>
    <w:rsid w:val="7443B77B"/>
    <w:rsid w:val="745EBD62"/>
    <w:rsid w:val="74A7D8C6"/>
    <w:rsid w:val="75B4671D"/>
    <w:rsid w:val="7602022E"/>
    <w:rsid w:val="760F155E"/>
    <w:rsid w:val="76317BE6"/>
    <w:rsid w:val="7631CDF1"/>
    <w:rsid w:val="76984348"/>
    <w:rsid w:val="76E1A3C8"/>
    <w:rsid w:val="7704824B"/>
    <w:rsid w:val="773C5DBB"/>
    <w:rsid w:val="779457F9"/>
    <w:rsid w:val="77E5F47E"/>
    <w:rsid w:val="78527AF2"/>
    <w:rsid w:val="7861A899"/>
    <w:rsid w:val="789BD6CB"/>
    <w:rsid w:val="79087D21"/>
    <w:rsid w:val="79152A52"/>
    <w:rsid w:val="796829EF"/>
    <w:rsid w:val="7973B914"/>
    <w:rsid w:val="7A6E7C63"/>
    <w:rsid w:val="7B08CF5E"/>
    <w:rsid w:val="7B5E49FD"/>
    <w:rsid w:val="7B6BC277"/>
    <w:rsid w:val="7BABFB2E"/>
    <w:rsid w:val="7C9C5BE5"/>
    <w:rsid w:val="7D1A3520"/>
    <w:rsid w:val="7D762795"/>
    <w:rsid w:val="7D89AAB3"/>
    <w:rsid w:val="7DCAE6DD"/>
    <w:rsid w:val="7DE0EB38"/>
    <w:rsid w:val="7DFF47CC"/>
    <w:rsid w:val="7E06B005"/>
    <w:rsid w:val="7EC27F2E"/>
    <w:rsid w:val="7EDD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3" w:semiHidden="0" w:name="List Bullet"/>
    <w:lsdException w:qFormat="1" w:unhideWhenUsed="0" w:uiPriority="14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qFormat="1"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3" w:semiHidden="0" w:name="Title"/>
    <w:lsdException w:qFormat="1"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iPriority="1" w:semiHidden="0" w:name="Date"/>
    <w:lsdException w:qFormat="1" w:uiPriority="99" w:name="Body Text First Indent"/>
    <w:lsdException w:qFormat="1" w:uiPriority="99" w:name="Body Text First Indent 2"/>
    <w:lsdException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nhideWhenUsed="0" w:uiPriority="12" w:semiHidden="0" w:name="Block Text"/>
    <w:lsdException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uiPriority="99" w:name="Plain Text"/>
    <w:lsdException w:qFormat="1" w:uiPriority="99" w:name="E-mail Signature"/>
    <w:lsdException w:uiPriority="99" w:name="Normal (Web)"/>
    <w:lsdException w:uiPriority="99" w:name="HTML Acronym"/>
    <w:lsdException w:qFormat="1" w:uiPriority="99" w:name="HTML Address"/>
    <w:lsdException w:uiPriority="99" w:name="HTML Cite"/>
    <w:lsdException w:uiPriority="99" w:name="HTML Code"/>
    <w:lsdException w:qFormat="1"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2" w:semiHidden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qFormat="1"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qFormat="1"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qFormat="1"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1"/>
    <w:qFormat/>
    <w:uiPriority w:val="9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75E" w:themeColor="accent1" w:themeShade="BF"/>
      <w:sz w:val="40"/>
      <w:szCs w:val="32"/>
    </w:rPr>
  </w:style>
  <w:style w:type="paragraph" w:styleId="3">
    <w:name w:val="heading 2"/>
    <w:basedOn w:val="1"/>
    <w:next w:val="1"/>
    <w:link w:val="252"/>
    <w:unhideWhenUsed/>
    <w:qFormat/>
    <w:uiPriority w:val="9"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">
    <w:name w:val="heading 3"/>
    <w:basedOn w:val="1"/>
    <w:next w:val="1"/>
    <w:link w:val="253"/>
    <w:unhideWhenUsed/>
    <w:qFormat/>
    <w:uiPriority w:val="9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75E" w:themeColor="accent1" w:themeShade="BF"/>
      <w:sz w:val="32"/>
      <w:szCs w:val="24"/>
    </w:rPr>
  </w:style>
  <w:style w:type="paragraph" w:styleId="5">
    <w:name w:val="heading 4"/>
    <w:basedOn w:val="1"/>
    <w:next w:val="1"/>
    <w:link w:val="254"/>
    <w:semiHidden/>
    <w:unhideWhenUsed/>
    <w:qFormat/>
    <w:uiPriority w:val="9"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6">
    <w:name w:val="heading 5"/>
    <w:basedOn w:val="1"/>
    <w:next w:val="1"/>
    <w:link w:val="255"/>
    <w:semiHidden/>
    <w:unhideWhenUsed/>
    <w:qFormat/>
    <w:uiPriority w:val="9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75E" w:themeColor="accent1" w:themeShade="BF"/>
      <w:sz w:val="28"/>
    </w:rPr>
  </w:style>
  <w:style w:type="paragraph" w:styleId="7">
    <w:name w:val="heading 6"/>
    <w:basedOn w:val="1"/>
    <w:next w:val="1"/>
    <w:link w:val="256"/>
    <w:semiHidden/>
    <w:unhideWhenUsed/>
    <w:qFormat/>
    <w:uiPriority w:val="9"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8">
    <w:name w:val="heading 7"/>
    <w:basedOn w:val="1"/>
    <w:next w:val="1"/>
    <w:link w:val="257"/>
    <w:semiHidden/>
    <w:unhideWhenUsed/>
    <w:qFormat/>
    <w:uiPriority w:val="9"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9">
    <w:name w:val="heading 8"/>
    <w:basedOn w:val="1"/>
    <w:next w:val="1"/>
    <w:link w:val="258"/>
    <w:semiHidden/>
    <w:unhideWhenUsed/>
    <w:qFormat/>
    <w:uiPriority w:val="9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75E" w:themeColor="accent1" w:themeShade="BF"/>
      <w:sz w:val="24"/>
      <w:szCs w:val="21"/>
    </w:rPr>
  </w:style>
  <w:style w:type="paragraph" w:styleId="10">
    <w:name w:val="heading 9"/>
    <w:basedOn w:val="1"/>
    <w:next w:val="1"/>
    <w:link w:val="259"/>
    <w:semiHidden/>
    <w:unhideWhenUsed/>
    <w:qFormat/>
    <w:uiPriority w:val="9"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  <w14:textFill>
        <w14:solidFill>
          <w14:schemeClr w14:val="tx1"/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3"/>
    <w:semiHidden/>
    <w:unhideWhenUsed/>
    <w:qFormat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qFormat/>
    <w:uiPriority w:val="12"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15">
    <w:name w:val="Body Text"/>
    <w:basedOn w:val="1"/>
    <w:link w:val="265"/>
    <w:semiHidden/>
    <w:unhideWhenUsed/>
    <w:qFormat/>
    <w:uiPriority w:val="99"/>
    <w:pPr>
      <w:spacing w:after="120"/>
    </w:pPr>
  </w:style>
  <w:style w:type="paragraph" w:styleId="16">
    <w:name w:val="Body Text 2"/>
    <w:basedOn w:val="1"/>
    <w:link w:val="266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8"/>
    <w:semiHidden/>
    <w:unhideWhenUsed/>
    <w:qFormat/>
    <w:uiPriority w:val="99"/>
    <w:pPr>
      <w:spacing w:after="160"/>
      <w:ind w:firstLine="360"/>
    </w:pPr>
  </w:style>
  <w:style w:type="paragraph" w:styleId="19">
    <w:name w:val="Body Text Indent"/>
    <w:basedOn w:val="1"/>
    <w:link w:val="269"/>
    <w:semiHidden/>
    <w:unhideWhenUsed/>
    <w:qFormat/>
    <w:uiPriority w:val="99"/>
    <w:pPr>
      <w:spacing w:after="120"/>
      <w:ind w:left="360"/>
    </w:pPr>
  </w:style>
  <w:style w:type="paragraph" w:styleId="20">
    <w:name w:val="Body Text First Indent 2"/>
    <w:basedOn w:val="19"/>
    <w:link w:val="270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71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72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21272F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74"/>
    <w:semiHidden/>
    <w:unhideWhenUsed/>
    <w:qFormat/>
    <w:uiPriority w:val="99"/>
    <w:pPr>
      <w:spacing w:after="0" w:line="240" w:lineRule="auto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75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6"/>
    <w:semiHidden/>
    <w:unhideWhenUsed/>
    <w:qFormat/>
    <w:uiPriority w:val="99"/>
    <w:rPr>
      <w:b/>
      <w:bCs/>
    </w:rPr>
  </w:style>
  <w:style w:type="paragraph" w:styleId="28">
    <w:name w:val="Date"/>
    <w:basedOn w:val="1"/>
    <w:link w:val="277"/>
    <w:unhideWhenUsed/>
    <w:qFormat/>
    <w:uiPriority w:val="1"/>
    <w:pPr>
      <w:spacing w:before="120" w:after="120"/>
      <w:contextualSpacing/>
    </w:pPr>
    <w:rPr>
      <w:color w:val="1D675E" w:themeColor="accent1" w:themeShade="BF"/>
      <w:sz w:val="24"/>
    </w:rPr>
  </w:style>
  <w:style w:type="paragraph" w:styleId="29">
    <w:name w:val="Document Map"/>
    <w:basedOn w:val="1"/>
    <w:link w:val="278"/>
    <w:semiHidden/>
    <w:unhideWhenUsed/>
    <w:qFormat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9"/>
    <w:semiHidden/>
    <w:unhideWhenUsed/>
    <w:qFormat/>
    <w:uiPriority w:val="99"/>
    <w:pPr>
      <w:spacing w:after="0" w:line="240" w:lineRule="auto"/>
    </w:pPr>
  </w:style>
  <w:style w:type="character" w:styleId="31">
    <w:name w:val="Emphasis"/>
    <w:basedOn w:val="11"/>
    <w:semiHidden/>
    <w:unhideWhenUsed/>
    <w:qFormat/>
    <w:uiPriority w:val="20"/>
    <w:rPr>
      <w:i/>
      <w:iCs/>
    </w:rPr>
  </w:style>
  <w:style w:type="character" w:styleId="32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3">
    <w:name w:val="endnote text"/>
    <w:basedOn w:val="1"/>
    <w:link w:val="280"/>
    <w:semiHidden/>
    <w:unhideWhenUsed/>
    <w:qFormat/>
    <w:uiPriority w:val="99"/>
    <w:pPr>
      <w:spacing w:after="0" w:line="240" w:lineRule="auto"/>
    </w:pPr>
    <w:rPr>
      <w:szCs w:val="20"/>
    </w:rPr>
  </w:style>
  <w:style w:type="paragraph" w:styleId="34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qFormat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36">
    <w:name w:val="FollowedHyperlink"/>
    <w:basedOn w:val="11"/>
    <w:semiHidden/>
    <w:unhideWhenUsed/>
    <w:qFormat/>
    <w:uiPriority w:val="99"/>
    <w:rPr>
      <w:color w:val="681717" w:themeColor="accent4" w:themeShade="80"/>
      <w:u w:val="single"/>
    </w:rPr>
  </w:style>
  <w:style w:type="paragraph" w:styleId="37">
    <w:name w:val="footer"/>
    <w:basedOn w:val="1"/>
    <w:link w:val="250"/>
    <w:unhideWhenUsed/>
    <w:qFormat/>
    <w:uiPriority w:val="99"/>
    <w:pPr>
      <w:spacing w:after="0" w:line="240" w:lineRule="auto"/>
    </w:pPr>
  </w:style>
  <w:style w:type="character" w:styleId="38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9">
    <w:name w:val="footnote text"/>
    <w:basedOn w:val="1"/>
    <w:link w:val="281"/>
    <w:semiHidden/>
    <w:unhideWhenUsed/>
    <w:uiPriority w:val="99"/>
    <w:pPr>
      <w:spacing w:after="0" w:line="240" w:lineRule="auto"/>
    </w:pPr>
    <w:rPr>
      <w:szCs w:val="20"/>
    </w:rPr>
  </w:style>
  <w:style w:type="paragraph" w:styleId="40">
    <w:name w:val="header"/>
    <w:basedOn w:val="1"/>
    <w:link w:val="249"/>
    <w:unhideWhenUsed/>
    <w:qFormat/>
    <w:uiPriority w:val="99"/>
    <w:pPr>
      <w:spacing w:after="0" w:line="240" w:lineRule="auto"/>
    </w:pPr>
  </w:style>
  <w:style w:type="character" w:styleId="41">
    <w:name w:val="HTML Acronym"/>
    <w:basedOn w:val="11"/>
    <w:semiHidden/>
    <w:unhideWhenUsed/>
    <w:uiPriority w:val="99"/>
  </w:style>
  <w:style w:type="paragraph" w:styleId="42">
    <w:name w:val="HTML Address"/>
    <w:basedOn w:val="1"/>
    <w:link w:val="331"/>
    <w:semiHidden/>
    <w:unhideWhenUsed/>
    <w:qFormat/>
    <w:uiPriority w:val="99"/>
    <w:pPr>
      <w:spacing w:after="0" w:line="240" w:lineRule="auto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</w:rPr>
  </w:style>
  <w:style w:type="character" w:styleId="44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qFormat/>
    <w:uiPriority w:val="99"/>
    <w:rPr>
      <w:i/>
      <w:iCs/>
    </w:rPr>
  </w:style>
  <w:style w:type="character" w:styleId="46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32"/>
    <w:semiHidden/>
    <w:unhideWhenUsed/>
    <w:qFormat/>
    <w:uiPriority w:val="99"/>
    <w:pPr>
      <w:spacing w:after="0" w:line="240" w:lineRule="auto"/>
    </w:pPr>
    <w:rPr>
      <w:rFonts w:ascii="Consolas" w:hAnsi="Consolas"/>
      <w:szCs w:val="20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qFormat/>
    <w:uiPriority w:val="99"/>
    <w:rPr>
      <w:i/>
      <w:iCs/>
    </w:rPr>
  </w:style>
  <w:style w:type="character" w:styleId="51">
    <w:name w:val="Hyperlink"/>
    <w:basedOn w:val="11"/>
    <w:semiHidden/>
    <w:unhideWhenUsed/>
    <w:uiPriority w:val="99"/>
    <w:rPr>
      <w:color w:val="1D675E" w:themeColor="accent1" w:themeShade="BF"/>
      <w:u w:val="single"/>
    </w:rPr>
  </w:style>
  <w:style w:type="paragraph" w:styleId="52">
    <w:name w:val="index 1"/>
    <w:basedOn w:val="1"/>
    <w:next w:val="1"/>
    <w:autoRedefine/>
    <w:semiHidden/>
    <w:unhideWhenUsed/>
    <w:uiPriority w:val="99"/>
    <w:pPr>
      <w:spacing w:after="0" w:line="240" w:lineRule="auto"/>
      <w:ind w:left="220" w:hanging="220"/>
    </w:pPr>
  </w:style>
  <w:style w:type="paragraph" w:styleId="53">
    <w:name w:val="index 2"/>
    <w:basedOn w:val="1"/>
    <w:next w:val="1"/>
    <w:autoRedefine/>
    <w:semiHidden/>
    <w:unhideWhenUsed/>
    <w:uiPriority w:val="99"/>
    <w:pPr>
      <w:spacing w:after="0" w:line="240" w:lineRule="auto"/>
      <w:ind w:left="440" w:hanging="220"/>
    </w:pPr>
  </w:style>
  <w:style w:type="paragraph" w:styleId="54">
    <w:name w:val="index 3"/>
    <w:basedOn w:val="1"/>
    <w:next w:val="1"/>
    <w:autoRedefine/>
    <w:semiHidden/>
    <w:unhideWhenUsed/>
    <w:uiPriority w:val="99"/>
    <w:pPr>
      <w:spacing w:after="0" w:line="240" w:lineRule="auto"/>
      <w:ind w:left="660" w:hanging="220"/>
    </w:pPr>
  </w:style>
  <w:style w:type="paragraph" w:styleId="55">
    <w:name w:val="index 4"/>
    <w:basedOn w:val="1"/>
    <w:next w:val="1"/>
    <w:autoRedefine/>
    <w:semiHidden/>
    <w:unhideWhenUsed/>
    <w:uiPriority w:val="99"/>
    <w:pPr>
      <w:spacing w:after="0" w:line="240" w:lineRule="auto"/>
      <w:ind w:left="880" w:hanging="220"/>
    </w:pPr>
  </w:style>
  <w:style w:type="paragraph" w:styleId="56">
    <w:name w:val="index 5"/>
    <w:basedOn w:val="1"/>
    <w:next w:val="1"/>
    <w:autoRedefine/>
    <w:semiHidden/>
    <w:unhideWhenUsed/>
    <w:uiPriority w:val="99"/>
    <w:pPr>
      <w:spacing w:after="0" w:line="240" w:lineRule="auto"/>
      <w:ind w:left="1100" w:hanging="220"/>
    </w:pPr>
  </w:style>
  <w:style w:type="paragraph" w:styleId="57">
    <w:name w:val="index 6"/>
    <w:basedOn w:val="1"/>
    <w:next w:val="1"/>
    <w:autoRedefine/>
    <w:semiHidden/>
    <w:unhideWhenUsed/>
    <w:uiPriority w:val="99"/>
    <w:pPr>
      <w:spacing w:after="0" w:line="240" w:lineRule="auto"/>
      <w:ind w:left="1320" w:hanging="220"/>
    </w:pPr>
  </w:style>
  <w:style w:type="paragraph" w:styleId="58">
    <w:name w:val="index 7"/>
    <w:basedOn w:val="1"/>
    <w:next w:val="1"/>
    <w:autoRedefine/>
    <w:semiHidden/>
    <w:unhideWhenUsed/>
    <w:uiPriority w:val="99"/>
    <w:pPr>
      <w:spacing w:after="0" w:line="240" w:lineRule="auto"/>
      <w:ind w:left="1540" w:hanging="220"/>
    </w:pPr>
  </w:style>
  <w:style w:type="paragraph" w:styleId="59">
    <w:name w:val="index 8"/>
    <w:basedOn w:val="1"/>
    <w:next w:val="1"/>
    <w:autoRedefine/>
    <w:semiHidden/>
    <w:unhideWhenUsed/>
    <w:uiPriority w:val="99"/>
    <w:pPr>
      <w:spacing w:after="0" w:line="240" w:lineRule="auto"/>
      <w:ind w:left="1760" w:hanging="220"/>
    </w:pPr>
  </w:style>
  <w:style w:type="paragraph" w:styleId="60">
    <w:name w:val="index 9"/>
    <w:basedOn w:val="1"/>
    <w:next w:val="1"/>
    <w:autoRedefine/>
    <w:semiHidden/>
    <w:unhideWhenUsed/>
    <w:uiPriority w:val="99"/>
    <w:pPr>
      <w:spacing w:after="0" w:line="240" w:lineRule="auto"/>
      <w:ind w:left="1980" w:hanging="220"/>
    </w:pPr>
  </w:style>
  <w:style w:type="paragraph" w:styleId="61">
    <w:name w:val="index heading"/>
    <w:basedOn w:val="1"/>
    <w:next w:val="5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</w:style>
  <w:style w:type="paragraph" w:styleId="63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4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5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6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7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8">
    <w:name w:val="List Bullet"/>
    <w:basedOn w:val="1"/>
    <w:qFormat/>
    <w:uiPriority w:val="13"/>
    <w:pPr>
      <w:numPr>
        <w:ilvl w:val="0"/>
        <w:numId w:val="1"/>
      </w:numPr>
      <w:ind w:left="864" w:hanging="288"/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4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5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6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8">
    <w:name w:val="List Number"/>
    <w:basedOn w:val="1"/>
    <w:qFormat/>
    <w:uiPriority w:val="14"/>
    <w:pPr>
      <w:numPr>
        <w:ilvl w:val="0"/>
        <w:numId w:val="6"/>
      </w:numPr>
      <w:ind w:left="864" w:hanging="288"/>
      <w:contextualSpacing/>
    </w:pPr>
  </w:style>
  <w:style w:type="paragraph" w:styleId="79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87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4">
    <w:name w:val="Message Header"/>
    <w:basedOn w:val="1"/>
    <w:link w:val="388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89"/>
    <w:semiHidden/>
    <w:unhideWhenUsed/>
    <w:uiPriority w:val="99"/>
    <w:pPr>
      <w:spacing w:after="0" w:line="240" w:lineRule="auto"/>
    </w:pPr>
  </w:style>
  <w:style w:type="character" w:styleId="88">
    <w:name w:val="page number"/>
    <w:basedOn w:val="11"/>
    <w:semiHidden/>
    <w:unhideWhenUsed/>
    <w:uiPriority w:val="99"/>
  </w:style>
  <w:style w:type="paragraph" w:styleId="89">
    <w:name w:val="Plain Text"/>
    <w:basedOn w:val="1"/>
    <w:link w:val="396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0">
    <w:name w:val="Salutation"/>
    <w:basedOn w:val="1"/>
    <w:next w:val="1"/>
    <w:link w:val="399"/>
    <w:semiHidden/>
    <w:unhideWhenUsed/>
    <w:uiPriority w:val="99"/>
  </w:style>
  <w:style w:type="paragraph" w:styleId="91">
    <w:name w:val="Signature"/>
    <w:basedOn w:val="1"/>
    <w:link w:val="400"/>
    <w:semiHidden/>
    <w:unhideWhenUsed/>
    <w:uiPriority w:val="99"/>
    <w:pPr>
      <w:spacing w:after="0" w:line="240" w:lineRule="auto"/>
      <w:ind w:left="4320"/>
    </w:pPr>
  </w:style>
  <w:style w:type="character" w:styleId="92">
    <w:name w:val="Strong"/>
    <w:basedOn w:val="11"/>
    <w:semiHidden/>
    <w:unhideWhenUsed/>
    <w:qFormat/>
    <w:uiPriority w:val="22"/>
    <w:rPr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3">
    <w:name w:val="Subtitle"/>
    <w:basedOn w:val="1"/>
    <w:link w:val="404"/>
    <w:unhideWhenUsed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4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9">
    <w:name w:val="table of figures"/>
    <w:basedOn w:val="1"/>
    <w:next w:val="1"/>
    <w:semiHidden/>
    <w:unhideWhenUsed/>
    <w:uiPriority w:val="99"/>
    <w:pPr>
      <w:spacing w:after="0"/>
    </w:pPr>
  </w:style>
  <w:style w:type="table" w:styleId="130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link w:val="260"/>
    <w:qFormat/>
    <w:uiPriority w:val="3"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  <w14:textFill>
        <w14:solidFill>
          <w14:schemeClr w14:val="bg1"/>
        </w14:solidFill>
      </w14:textFill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autoRedefine/>
    <w:semiHidden/>
    <w:unhideWhenUsed/>
    <w:uiPriority w:val="39"/>
    <w:pPr>
      <w:spacing w:after="100"/>
    </w:pPr>
  </w:style>
  <w:style w:type="paragraph" w:styleId="143">
    <w:name w:val="toc 2"/>
    <w:basedOn w:val="1"/>
    <w:next w:val="1"/>
    <w:autoRedefine/>
    <w:semiHidden/>
    <w:unhideWhenUsed/>
    <w:uiPriority w:val="39"/>
    <w:pPr>
      <w:spacing w:after="100"/>
      <w:ind w:left="220"/>
    </w:pPr>
  </w:style>
  <w:style w:type="paragraph" w:styleId="144">
    <w:name w:val="toc 3"/>
    <w:basedOn w:val="1"/>
    <w:next w:val="1"/>
    <w:autoRedefine/>
    <w:semiHidden/>
    <w:unhideWhenUsed/>
    <w:uiPriority w:val="39"/>
    <w:pPr>
      <w:spacing w:after="100"/>
      <w:ind w:left="440"/>
    </w:pPr>
  </w:style>
  <w:style w:type="paragraph" w:styleId="145">
    <w:name w:val="toc 4"/>
    <w:basedOn w:val="1"/>
    <w:next w:val="1"/>
    <w:autoRedefine/>
    <w:semiHidden/>
    <w:unhideWhenUsed/>
    <w:uiPriority w:val="39"/>
    <w:pPr>
      <w:spacing w:after="100"/>
      <w:ind w:left="660"/>
    </w:pPr>
  </w:style>
  <w:style w:type="paragraph" w:styleId="146">
    <w:name w:val="toc 5"/>
    <w:basedOn w:val="1"/>
    <w:next w:val="1"/>
    <w:autoRedefine/>
    <w:semiHidden/>
    <w:unhideWhenUsed/>
    <w:uiPriority w:val="39"/>
    <w:pPr>
      <w:spacing w:after="100"/>
      <w:ind w:left="880"/>
    </w:pPr>
  </w:style>
  <w:style w:type="paragraph" w:styleId="147">
    <w:name w:val="toc 6"/>
    <w:basedOn w:val="1"/>
    <w:next w:val="1"/>
    <w:autoRedefine/>
    <w:semiHidden/>
    <w:unhideWhenUsed/>
    <w:uiPriority w:val="39"/>
    <w:pPr>
      <w:spacing w:after="100"/>
      <w:ind w:left="1100"/>
    </w:pPr>
  </w:style>
  <w:style w:type="paragraph" w:styleId="148">
    <w:name w:val="toc 7"/>
    <w:basedOn w:val="1"/>
    <w:next w:val="1"/>
    <w:autoRedefine/>
    <w:semiHidden/>
    <w:unhideWhenUsed/>
    <w:uiPriority w:val="39"/>
    <w:pPr>
      <w:spacing w:after="100"/>
      <w:ind w:left="1320"/>
    </w:pPr>
  </w:style>
  <w:style w:type="paragraph" w:styleId="149">
    <w:name w:val="toc 8"/>
    <w:basedOn w:val="1"/>
    <w:next w:val="1"/>
    <w:autoRedefine/>
    <w:semiHidden/>
    <w:unhideWhenUsed/>
    <w:uiPriority w:val="39"/>
    <w:pPr>
      <w:spacing w:after="100"/>
      <w:ind w:left="1540"/>
    </w:pPr>
  </w:style>
  <w:style w:type="paragraph" w:styleId="150">
    <w:name w:val="toc 9"/>
    <w:basedOn w:val="1"/>
    <w:next w:val="1"/>
    <w:autoRedefine/>
    <w:semiHidden/>
    <w:unhideWhenUsed/>
    <w:uiPriority w:val="39"/>
    <w:pPr>
      <w:spacing w:after="100"/>
      <w:ind w:left="1760"/>
    </w:pPr>
  </w:style>
  <w:style w:type="table" w:styleId="151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pPr>
      <w:spacing w:after="0" w:line="240" w:lineRule="auto"/>
    </w:pPr>
    <w:rPr>
      <w:color w:val="1D675E" w:themeColor="accent1" w:themeShade="BF"/>
    </w:rPr>
    <w:tblPr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7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pPr>
      <w:spacing w:after="0" w:line="240" w:lineRule="auto"/>
    </w:pPr>
    <w:rPr>
      <w:color w:val="5B8036" w:themeColor="accent2" w:themeShade="BF"/>
    </w:rPr>
    <w:tblPr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pPr>
      <w:spacing w:after="0" w:line="240" w:lineRule="auto"/>
    </w:pPr>
    <w:rPr>
      <w:color w:val="772041" w:themeColor="accent3" w:themeShade="BF"/>
    </w:rPr>
    <w:tblPr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2D3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pPr>
      <w:spacing w:after="0" w:line="240" w:lineRule="auto"/>
    </w:pPr>
    <w:rPr>
      <w:color w:val="9C2323" w:themeColor="accent4" w:themeShade="BF"/>
    </w:rPr>
    <w:tblPr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pPr>
      <w:spacing w:after="0" w:line="240" w:lineRule="auto"/>
    </w:pPr>
    <w:rPr>
      <w:color w:val="C17E1A" w:themeColor="accent5" w:themeShade="BF"/>
    </w:rPr>
    <w:tblPr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CF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pPr>
      <w:spacing w:after="0" w:line="240" w:lineRule="auto"/>
    </w:pPr>
    <w:rPr>
      <w:color w:val="B04B14" w:themeColor="accent6" w:themeShade="BF"/>
    </w:rPr>
    <w:tblPr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semiHidden/>
    <w:unhideWhenUsed/>
    <w:uiPriority w:val="62"/>
    <w:pPr>
      <w:spacing w:after="0" w:line="240" w:lineRule="auto"/>
    </w:pPr>
    <w:tblPr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7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sz="8" w:space="0"/>
        </w:tcBorders>
        <w:shd w:val="clear" w:color="auto" w:fill="BEECE7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E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sz="8" w:space="0"/>
        </w:tcBorders>
        <w:shd w:val="clear" w:color="auto" w:fill="EE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8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sz="8" w:space="0"/>
        </w:tcBorders>
        <w:shd w:val="clear" w:color="auto" w:fill="F8E8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semiHidden/>
    <w:unhideWhenUsed/>
    <w:uiPriority w:val="63"/>
    <w:pPr>
      <w:spacing w:after="0" w:line="240" w:lineRule="auto"/>
    </w:pPr>
    <w:tblPr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  <w14:textFill>
          <w14:solidFill>
            <w14:schemeClr w14:val="tx2"/>
          </w14:solidFill>
        </w14:textFill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7" w:themeFill="accent1" w:themeFillTint="3F"/>
      </w:tcPr>
    </w:tblStylePr>
    <w:tblStylePr w:type="band1Horz">
      <w:tblPr/>
      <w:tcPr>
        <w:shd w:val="clear" w:color="auto" w:fill="BEECE7" w:themeFill="accent1" w:themeFillTint="3F"/>
      </w:tcPr>
    </w:tblStylePr>
  </w:style>
  <w:style w:type="table" w:styleId="188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  <w14:textFill>
          <w14:solidFill>
            <w14:schemeClr w14:val="tx2"/>
          </w14:solidFill>
        </w14:textFill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189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EC2D3" w:themeFill="accent3" w:themeFillTint="3F"/>
      </w:tcPr>
    </w:tblStylePr>
    <w:tblStylePr w:type="band1Horz">
      <w:tblPr/>
      <w:tcPr>
        <w:shd w:val="clear" w:color="auto" w:fill="EEC2D3" w:themeFill="accent3" w:themeFillTint="3F"/>
      </w:tcPr>
    </w:tblStylePr>
  </w:style>
  <w:style w:type="table" w:styleId="190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  <w14:textFill>
          <w14:solidFill>
            <w14:schemeClr w14:val="tx2"/>
          </w14:solidFill>
        </w14:textFill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  <w14:textFill>
          <w14:solidFill>
            <w14:schemeClr w14:val="tx2"/>
          </w14:solidFill>
        </w14:textFill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8CF" w:themeFill="accent5" w:themeFillTint="3F"/>
      </w:tcPr>
    </w:tblStylePr>
    <w:tblStylePr w:type="band1Horz">
      <w:tblPr/>
      <w:tcPr>
        <w:shd w:val="clear" w:color="auto" w:fill="F8E8CF" w:themeFill="accent5" w:themeFillTint="3F"/>
      </w:tcPr>
    </w:tblStylePr>
  </w:style>
  <w:style w:type="table" w:styleId="192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  <w14:textFill>
          <w14:solidFill>
            <w14:schemeClr w14:val="tx2"/>
          </w14:solidFill>
        </w14:textFill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193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202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E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5A6" w:themeFill="accent3" w:themeFillTint="7F"/>
      </w:tcPr>
    </w:tblStylePr>
    <w:tblStylePr w:type="band1Horz">
      <w:tblPr/>
      <w:tcPr>
        <w:shd w:val="clear" w:color="auto" w:fill="DE85A6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9696" w:themeFill="accent4" w:themeFillTint="7F"/>
      </w:tcPr>
    </w:tblStylePr>
    <w:tblStylePr w:type="band1Horz">
      <w:tblPr/>
      <w:tcPr>
        <w:shd w:val="clear" w:color="auto" w:fill="E79696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8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206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28E" w:themeFill="accent6" w:themeFillTint="7F"/>
      </w:tcPr>
    </w:tblStylePr>
    <w:tblStylePr w:type="band1Horz">
      <w:tblPr/>
      <w:tcPr>
        <w:shd w:val="clear" w:color="auto" w:fill="F2B28E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7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EC2D3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DB" w:themeFill="accent3" w:themeFillTint="33"/>
      </w:tcPr>
    </w:tblStylePr>
    <w:tblStylePr w:type="band1Vert">
      <w:tblPr/>
      <w:tcPr>
        <w:shd w:val="clear" w:color="auto" w:fill="DE85A6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E85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5D5" w:themeFill="accent4" w:themeFillTint="33"/>
      </w:tcPr>
    </w:tblStylePr>
    <w:tblStylePr w:type="band1Vert">
      <w:tblPr/>
      <w:tcPr>
        <w:shd w:val="clear" w:color="auto" w:fill="E79696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7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8CF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F5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0D1" w:themeFill="accent6" w:themeFillTint="33"/>
      </w:tcPr>
    </w:tblStylePr>
    <w:tblStylePr w:type="band1Vert">
      <w:tblPr/>
      <w:tcPr>
        <w:shd w:val="clear" w:color="auto" w:fill="F2B28E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2B2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7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DDACE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CD7A1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C2D3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5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E85A6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79696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8CF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2D09F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2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2B28E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4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223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5" w:themeFill="accent2" w:themeFillShade="BF"/>
      </w:tcPr>
    </w:tblStylePr>
  </w:style>
  <w:style w:type="table" w:styleId="224">
    <w:name w:val="Dark List Accent 3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4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225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61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226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0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227">
    <w:name w:val="Dark List Accent 6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228">
    <w:name w:val="Colorful Shading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7524A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7524A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24A" w:themeFill="accent1" w:themeFillShade="99"/>
      </w:tcPr>
    </w:tblStylePr>
    <w:tblStylePr w:type="band1Vert">
      <w:tblPr/>
      <w:tcPr>
        <w:shd w:val="clear" w:color="auto" w:fill="97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8662B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8662B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6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49DB8" w:themeFill="accent3" w:themeFillTint="66"/>
      </w:tcPr>
    </w:tblStylePr>
    <w:tblStylePr w:type="band1Horz">
      <w:tblPr/>
      <w:tcPr>
        <w:shd w:val="clear" w:color="auto" w:fill="DE85A6" w:themeFill="accent3" w:themeFillTint="7F"/>
      </w:tcPr>
    </w:tblStylePr>
  </w:style>
  <w:style w:type="table" w:styleId="232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BAB" w:themeFill="accent4" w:themeFillTint="66"/>
      </w:tcPr>
    </w:tblStylePr>
    <w:tblStylePr w:type="band1Horz">
      <w:tblPr/>
      <w:tcPr>
        <w:shd w:val="clear" w:color="auto" w:fill="E79696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A641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A641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4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4C1A4" w:themeFill="accent6" w:themeFillTint="66"/>
      </w:tcPr>
    </w:tblStylePr>
    <w:tblStylePr w:type="band1Horz">
      <w:tblPr/>
      <w:tcPr>
        <w:shd w:val="clear" w:color="auto" w:fill="F2B28E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188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188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7" w:themeFill="accent1" w:themeFillTint="3F"/>
      </w:tcPr>
    </w:tblStylePr>
    <w:tblStylePr w:type="band1Horz">
      <w:tblPr/>
      <w:tcPr>
        <w:shd w:val="clear" w:color="auto" w:fill="CBF0EB" w:themeFill="accent1" w:themeFillTint="33"/>
      </w:tcPr>
    </w:tblStylePr>
  </w:style>
  <w:style w:type="table" w:styleId="237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188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38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52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2D3" w:themeFill="accent3" w:themeFillTint="3F"/>
      </w:tcPr>
    </w:tblStylePr>
    <w:tblStylePr w:type="band1Horz">
      <w:tblPr/>
      <w:tcPr>
        <w:shd w:val="clear" w:color="auto" w:fill="F1CEDB" w:themeFill="accent3" w:themeFillTint="33"/>
      </w:tcPr>
    </w:tblStylePr>
  </w:style>
  <w:style w:type="table" w:styleId="239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245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5D5" w:themeFill="accent4" w:themeFillTint="33"/>
      </w:tcPr>
    </w:tblStylePr>
  </w:style>
  <w:style w:type="table" w:styleId="240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CF5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5015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41">
    <w:name w:val="Colorful List Accent 6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E861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9E0D1" w:themeFill="accent6" w:themeFillTint="33"/>
      </w:tcPr>
    </w:tblStylePr>
  </w:style>
  <w:style w:type="table" w:styleId="242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BF0EB" w:themeFill="accent1" w:themeFillTint="33"/>
    </w:tcPr>
    <w:tblStylePr w:type="firstRow">
      <w:rPr>
        <w:b/>
        <w:bCs/>
      </w:rPr>
      <w:tblPr/>
      <w:tcPr>
        <w:shd w:val="clear" w:color="auto" w:fill="97E1D8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7E1D8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244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A7F3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A7F35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245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1CEDB" w:themeFill="accent3" w:themeFillTint="33"/>
    </w:tcPr>
    <w:tblStylePr w:type="firstRow">
      <w:rPr>
        <w:b/>
        <w:bCs/>
      </w:rPr>
      <w:tblPr/>
      <w:tcPr>
        <w:shd w:val="clear" w:color="auto" w:fill="E49DB8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49DB8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5A6" w:themeFill="accent3" w:themeFillTint="7F"/>
      </w:tcPr>
    </w:tblStylePr>
    <w:tblStylePr w:type="band1Horz">
      <w:tblPr/>
      <w:tcPr>
        <w:shd w:val="clear" w:color="auto" w:fill="DE85A6" w:themeFill="accent3" w:themeFillTint="7F"/>
      </w:tcPr>
    </w:tblStylePr>
  </w:style>
  <w:style w:type="table" w:styleId="246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D5D5" w:themeFill="accent4" w:themeFillTint="33"/>
    </w:tcPr>
    <w:tblStylePr w:type="firstRow">
      <w:rPr>
        <w:b/>
        <w:bCs/>
      </w:rPr>
      <w:tblPr/>
      <w:tcPr>
        <w:shd w:val="clear" w:color="auto" w:fill="ECABAB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ABAB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79696" w:themeFill="accent4" w:themeFillTint="7F"/>
      </w:tcPr>
    </w:tblStylePr>
    <w:tblStylePr w:type="band1Horz">
      <w:tblPr/>
      <w:tcPr>
        <w:shd w:val="clear" w:color="auto" w:fill="E79696" w:themeFill="accent4" w:themeFillTint="7F"/>
      </w:tcPr>
    </w:tblStylePr>
  </w:style>
  <w:style w:type="table" w:styleId="247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248">
    <w:name w:val="Colorful Grid Accent 6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9E0D1" w:themeFill="accent6" w:themeFillTint="33"/>
    </w:tcPr>
    <w:tblStylePr w:type="firstRow">
      <w:rPr>
        <w:b/>
        <w:bCs/>
      </w:rPr>
      <w:tblPr/>
      <w:tcPr>
        <w:shd w:val="clear" w:color="auto" w:fill="F4C1A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C1A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28E" w:themeFill="accent6" w:themeFillTint="7F"/>
      </w:tcPr>
    </w:tblStylePr>
    <w:tblStylePr w:type="band1Horz">
      <w:tblPr/>
      <w:tcPr>
        <w:shd w:val="clear" w:color="auto" w:fill="F2B28E" w:themeFill="accent6" w:themeFillTint="7F"/>
      </w:tcPr>
    </w:tblStylePr>
  </w:style>
  <w:style w:type="character" w:customStyle="1" w:styleId="249">
    <w:name w:val="Header Char"/>
    <w:basedOn w:val="11"/>
    <w:link w:val="40"/>
    <w:qFormat/>
    <w:uiPriority w:val="99"/>
  </w:style>
  <w:style w:type="character" w:customStyle="1" w:styleId="250">
    <w:name w:val="Footer Char"/>
    <w:basedOn w:val="11"/>
    <w:link w:val="37"/>
    <w:qFormat/>
    <w:uiPriority w:val="99"/>
  </w:style>
  <w:style w:type="character" w:customStyle="1" w:styleId="25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D675E" w:themeColor="accent1" w:themeShade="BF"/>
      <w:sz w:val="40"/>
      <w:szCs w:val="32"/>
    </w:rPr>
  </w:style>
  <w:style w:type="character" w:customStyle="1" w:styleId="252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D675E" w:themeColor="accent1" w:themeShade="BF"/>
      <w:sz w:val="32"/>
      <w:szCs w:val="24"/>
    </w:rPr>
  </w:style>
  <w:style w:type="character" w:customStyle="1" w:styleId="25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0D0D0D" w:themeColor="text1" w:themeTint="F2"/>
      <w:sz w:val="28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25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i/>
      <w:color w:val="1D675E" w:themeColor="accent1" w:themeShade="BF"/>
      <w:sz w:val="28"/>
    </w:rPr>
  </w:style>
  <w:style w:type="character" w:customStyle="1" w:styleId="25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D0D0D" w:themeColor="text1" w:themeTint="F2"/>
      <w:sz w:val="26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25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25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i/>
      <w:color w:val="1D675E" w:themeColor="accent1" w:themeShade="BF"/>
      <w:sz w:val="24"/>
      <w:szCs w:val="21"/>
    </w:rPr>
  </w:style>
  <w:style w:type="character" w:customStyle="1" w:styleId="25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Cs/>
      <w:color w:val="000000" w:themeColor="text1"/>
      <w:sz w:val="22"/>
      <w:szCs w:val="21"/>
      <w14:textFill>
        <w14:solidFill>
          <w14:schemeClr w14:val="tx1"/>
        </w14:solidFill>
      </w14:textFill>
    </w:rPr>
  </w:style>
  <w:style w:type="character" w:customStyle="1" w:styleId="260">
    <w:name w:val="Title Char"/>
    <w:basedOn w:val="11"/>
    <w:link w:val="140"/>
    <w:uiPriority w:val="3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  <w14:textFill>
        <w14:solidFill>
          <w14:schemeClr w14:val="bg1"/>
        </w14:solidFill>
      </w14:textFill>
    </w:rPr>
  </w:style>
  <w:style w:type="paragraph" w:customStyle="1" w:styleId="261">
    <w:name w:val="TOC Heading"/>
    <w:basedOn w:val="2"/>
    <w:next w:val="1"/>
    <w:semiHidden/>
    <w:unhideWhenUsed/>
    <w:qFormat/>
    <w:uiPriority w:val="39"/>
    <w:pPr>
      <w:spacing w:before="240"/>
      <w:outlineLvl w:val="9"/>
    </w:pPr>
  </w:style>
  <w:style w:type="paragraph" w:styleId="262">
    <w:name w:val="No Spacing"/>
    <w:qFormat/>
    <w:uiPriority w:val="2"/>
    <w:pPr>
      <w:spacing w:after="0" w:line="240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3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paragraph" w:customStyle="1" w:styleId="264">
    <w:name w:val="Bibliography"/>
    <w:basedOn w:val="1"/>
    <w:next w:val="1"/>
    <w:semiHidden/>
    <w:unhideWhenUsed/>
    <w:uiPriority w:val="37"/>
  </w:style>
  <w:style w:type="character" w:customStyle="1" w:styleId="265">
    <w:name w:val="Body Text Char"/>
    <w:basedOn w:val="11"/>
    <w:link w:val="15"/>
    <w:semiHidden/>
    <w:qFormat/>
    <w:uiPriority w:val="99"/>
  </w:style>
  <w:style w:type="character" w:customStyle="1" w:styleId="266">
    <w:name w:val="Body Text 2 Char"/>
    <w:basedOn w:val="11"/>
    <w:link w:val="16"/>
    <w:semiHidden/>
    <w:qFormat/>
    <w:uiPriority w:val="99"/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First Indent Char"/>
    <w:basedOn w:val="265"/>
    <w:link w:val="18"/>
    <w:semiHidden/>
    <w:uiPriority w:val="99"/>
  </w:style>
  <w:style w:type="character" w:customStyle="1" w:styleId="269">
    <w:name w:val="Body Text Indent Char"/>
    <w:basedOn w:val="11"/>
    <w:link w:val="19"/>
    <w:semiHidden/>
    <w:uiPriority w:val="99"/>
  </w:style>
  <w:style w:type="character" w:customStyle="1" w:styleId="270">
    <w:name w:val="Body Text First Indent 2 Char"/>
    <w:basedOn w:val="269"/>
    <w:link w:val="20"/>
    <w:semiHidden/>
    <w:uiPriority w:val="99"/>
  </w:style>
  <w:style w:type="character" w:customStyle="1" w:styleId="271">
    <w:name w:val="Body Text Indent 2 Char"/>
    <w:basedOn w:val="11"/>
    <w:link w:val="21"/>
    <w:semiHidden/>
    <w:qFormat/>
    <w:uiPriority w:val="99"/>
  </w:style>
  <w:style w:type="character" w:customStyle="1" w:styleId="272">
    <w:name w:val="Body Text Indent 3 Char"/>
    <w:basedOn w:val="11"/>
    <w:link w:val="22"/>
    <w:semiHidden/>
    <w:uiPriority w:val="99"/>
    <w:rPr>
      <w:szCs w:val="16"/>
    </w:rPr>
  </w:style>
  <w:style w:type="character" w:customStyle="1" w:styleId="273">
    <w:name w:val="Book Title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4">
    <w:name w:val="Closing Char"/>
    <w:basedOn w:val="11"/>
    <w:link w:val="24"/>
    <w:semiHidden/>
    <w:uiPriority w:val="99"/>
  </w:style>
  <w:style w:type="character" w:customStyle="1" w:styleId="275">
    <w:name w:val="Comment Text Char"/>
    <w:basedOn w:val="11"/>
    <w:link w:val="26"/>
    <w:semiHidden/>
    <w:uiPriority w:val="99"/>
    <w:rPr>
      <w:szCs w:val="20"/>
    </w:rPr>
  </w:style>
  <w:style w:type="character" w:customStyle="1" w:styleId="276">
    <w:name w:val="Comment Subject Char"/>
    <w:basedOn w:val="275"/>
    <w:link w:val="27"/>
    <w:semiHidden/>
    <w:uiPriority w:val="99"/>
    <w:rPr>
      <w:b/>
      <w:bCs/>
      <w:szCs w:val="20"/>
    </w:rPr>
  </w:style>
  <w:style w:type="character" w:customStyle="1" w:styleId="277">
    <w:name w:val="Date Char"/>
    <w:basedOn w:val="11"/>
    <w:link w:val="28"/>
    <w:uiPriority w:val="1"/>
    <w:rPr>
      <w:color w:val="1D675E" w:themeColor="accent1" w:themeShade="BF"/>
      <w:sz w:val="24"/>
    </w:rPr>
  </w:style>
  <w:style w:type="character" w:customStyle="1" w:styleId="278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9">
    <w:name w:val="E-mail Signature Char"/>
    <w:basedOn w:val="11"/>
    <w:link w:val="30"/>
    <w:semiHidden/>
    <w:uiPriority w:val="99"/>
  </w:style>
  <w:style w:type="character" w:customStyle="1" w:styleId="280">
    <w:name w:val="Endnote Text Char"/>
    <w:basedOn w:val="11"/>
    <w:link w:val="33"/>
    <w:semiHidden/>
    <w:uiPriority w:val="99"/>
    <w:rPr>
      <w:szCs w:val="20"/>
    </w:rPr>
  </w:style>
  <w:style w:type="character" w:customStyle="1" w:styleId="281">
    <w:name w:val="Footnote Text Char"/>
    <w:basedOn w:val="11"/>
    <w:link w:val="39"/>
    <w:semiHidden/>
    <w:uiPriority w:val="99"/>
    <w:rPr>
      <w:szCs w:val="20"/>
    </w:rPr>
  </w:style>
  <w:style w:type="table" w:customStyle="1" w:styleId="282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Accent 1"/>
    <w:basedOn w:val="12"/>
    <w:uiPriority w:val="46"/>
    <w:pPr>
      <w:spacing w:after="0" w:line="240" w:lineRule="auto"/>
    </w:pPr>
    <w:tblPr>
      <w:tblBorders>
        <w:top w:val="single" w:color="97E1D8" w:themeColor="accent1" w:themeTint="66" w:sz="4" w:space="0"/>
        <w:left w:val="single" w:color="97E1D8" w:themeColor="accent1" w:themeTint="66" w:sz="4" w:space="0"/>
        <w:bottom w:val="single" w:color="97E1D8" w:themeColor="accent1" w:themeTint="66" w:sz="4" w:space="0"/>
        <w:right w:val="single" w:color="97E1D8" w:themeColor="accent1" w:themeTint="66" w:sz="4" w:space="0"/>
        <w:insideH w:val="single" w:color="97E1D8" w:themeColor="accent1" w:themeTint="66" w:sz="4" w:space="0"/>
        <w:insideV w:val="single" w:color="97E1D8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63D2C4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3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Accent 2"/>
    <w:basedOn w:val="12"/>
    <w:uiPriority w:val="46"/>
    <w:pPr>
      <w:spacing w:after="0" w:line="240" w:lineRule="auto"/>
    </w:pPr>
    <w:tblPr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AECF8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AECF8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1 Light Accent 3"/>
    <w:basedOn w:val="12"/>
    <w:uiPriority w:val="46"/>
    <w:pPr>
      <w:spacing w:after="0" w:line="240" w:lineRule="auto"/>
    </w:pPr>
    <w:tblPr>
      <w:tblBorders>
        <w:top w:val="single" w:color="E49DB8" w:themeColor="accent3" w:themeTint="66" w:sz="4" w:space="0"/>
        <w:left w:val="single" w:color="E49DB8" w:themeColor="accent3" w:themeTint="66" w:sz="4" w:space="0"/>
        <w:bottom w:val="single" w:color="E49DB8" w:themeColor="accent3" w:themeTint="66" w:sz="4" w:space="0"/>
        <w:right w:val="single" w:color="E49DB8" w:themeColor="accent3" w:themeTint="66" w:sz="4" w:space="0"/>
        <w:insideH w:val="single" w:color="E49DB8" w:themeColor="accent3" w:themeTint="66" w:sz="4" w:space="0"/>
        <w:insideV w:val="single" w:color="E49DB8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D76C94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D7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4"/>
    <w:basedOn w:val="12"/>
    <w:uiPriority w:val="46"/>
    <w:pPr>
      <w:spacing w:after="0" w:line="240" w:lineRule="auto"/>
    </w:pPr>
    <w:tblPr>
      <w:tblBorders>
        <w:top w:val="single" w:color="ECABAB" w:themeColor="accent4" w:themeTint="66" w:sz="4" w:space="0"/>
        <w:left w:val="single" w:color="ECABAB" w:themeColor="accent4" w:themeTint="66" w:sz="4" w:space="0"/>
        <w:bottom w:val="single" w:color="ECABAB" w:themeColor="accent4" w:themeTint="66" w:sz="4" w:space="0"/>
        <w:right w:val="single" w:color="ECABAB" w:themeColor="accent4" w:themeTint="66" w:sz="4" w:space="0"/>
        <w:insideH w:val="single" w:color="ECABAB" w:themeColor="accent4" w:themeTint="66" w:sz="4" w:space="0"/>
        <w:insideV w:val="single" w:color="ECABAB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5"/>
    <w:basedOn w:val="12"/>
    <w:uiPriority w:val="46"/>
    <w:pPr>
      <w:spacing w:after="0" w:line="240" w:lineRule="auto"/>
    </w:pPr>
    <w:tblPr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6"/>
    <w:basedOn w:val="12"/>
    <w:uiPriority w:val="46"/>
    <w:pPr>
      <w:spacing w:after="0" w:line="240" w:lineRule="auto"/>
    </w:pPr>
    <w:tblPr>
      <w:tblBorders>
        <w:top w:val="single" w:color="F4C1A4" w:themeColor="accent6" w:themeTint="66" w:sz="4" w:space="0"/>
        <w:left w:val="single" w:color="F4C1A4" w:themeColor="accent6" w:themeTint="66" w:sz="4" w:space="0"/>
        <w:bottom w:val="single" w:color="F4C1A4" w:themeColor="accent6" w:themeTint="66" w:sz="4" w:space="0"/>
        <w:right w:val="single" w:color="F4C1A4" w:themeColor="accent6" w:themeTint="66" w:sz="4" w:space="0"/>
        <w:insideH w:val="single" w:color="F4C1A4" w:themeColor="accent6" w:themeTint="66" w:sz="4" w:space="0"/>
        <w:insideV w:val="single" w:color="F4C1A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EFA27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FA27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0">
    <w:name w:val="Grid Table 2 Accent 1"/>
    <w:basedOn w:val="12"/>
    <w:uiPriority w:val="47"/>
    <w:pPr>
      <w:spacing w:after="0" w:line="240" w:lineRule="auto"/>
    </w:pPr>
    <w:tblPr>
      <w:tblBorders>
        <w:top w:val="single" w:color="63D2C4" w:themeColor="accent1" w:themeTint="99" w:sz="2" w:space="0"/>
        <w:bottom w:val="single" w:color="63D2C4" w:themeColor="accent1" w:themeTint="99" w:sz="2" w:space="0"/>
        <w:insideH w:val="single" w:color="63D2C4" w:themeColor="accent1" w:themeTint="99" w:sz="2" w:space="0"/>
        <w:insideV w:val="single" w:color="63D2C4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3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3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BF0EB" w:themeFill="accent1" w:themeFillTint="33"/>
      </w:tcPr>
    </w:tblStylePr>
    <w:tblStylePr w:type="band1Horz">
      <w:tcPr>
        <w:shd w:val="clear" w:color="auto" w:fill="CBF0EB" w:themeFill="accent1" w:themeFillTint="33"/>
      </w:tcPr>
    </w:tblStylePr>
  </w:style>
  <w:style w:type="table" w:customStyle="1" w:styleId="291">
    <w:name w:val="Grid Table 2 Accent 2"/>
    <w:basedOn w:val="12"/>
    <w:uiPriority w:val="47"/>
    <w:pPr>
      <w:spacing w:after="0" w:line="240" w:lineRule="auto"/>
    </w:pPr>
    <w:tblPr>
      <w:tblBorders>
        <w:top w:val="single" w:color="AECF8E" w:themeColor="accent2" w:themeTint="99" w:sz="2" w:space="0"/>
        <w:bottom w:val="single" w:color="AECF8E" w:themeColor="accent2" w:themeTint="99" w:sz="2" w:space="0"/>
        <w:insideH w:val="single" w:color="AECF8E" w:themeColor="accent2" w:themeTint="99" w:sz="2" w:space="0"/>
        <w:insideV w:val="single" w:color="AECF8E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ECF8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ECF8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FD9" w:themeFill="accent2" w:themeFillTint="33"/>
      </w:tcPr>
    </w:tblStylePr>
    <w:tblStylePr w:type="band1Horz">
      <w:tcPr>
        <w:shd w:val="clear" w:color="auto" w:fill="E4EFD9" w:themeFill="accent2" w:themeFillTint="33"/>
      </w:tcPr>
    </w:tblStylePr>
  </w:style>
  <w:style w:type="table" w:customStyle="1" w:styleId="292">
    <w:name w:val="Grid Table 2 Accent 3"/>
    <w:basedOn w:val="12"/>
    <w:uiPriority w:val="47"/>
    <w:pPr>
      <w:spacing w:after="0" w:line="240" w:lineRule="auto"/>
    </w:pPr>
    <w:tblPr>
      <w:tblBorders>
        <w:top w:val="single" w:color="D76C94" w:themeColor="accent3" w:themeTint="99" w:sz="2" w:space="0"/>
        <w:bottom w:val="single" w:color="D76C94" w:themeColor="accent3" w:themeTint="99" w:sz="2" w:space="0"/>
        <w:insideH w:val="single" w:color="D76C94" w:themeColor="accent3" w:themeTint="99" w:sz="2" w:space="0"/>
        <w:insideV w:val="single" w:color="D76C94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7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7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CEDB" w:themeFill="accent3" w:themeFillTint="33"/>
      </w:tcPr>
    </w:tblStylePr>
    <w:tblStylePr w:type="band1Horz">
      <w:tcPr>
        <w:shd w:val="clear" w:color="auto" w:fill="F1CEDB" w:themeFill="accent3" w:themeFillTint="33"/>
      </w:tcPr>
    </w:tblStylePr>
  </w:style>
  <w:style w:type="table" w:customStyle="1" w:styleId="293">
    <w:name w:val="Grid Table 2 Accent 4"/>
    <w:basedOn w:val="12"/>
    <w:uiPriority w:val="47"/>
    <w:pPr>
      <w:spacing w:after="0" w:line="240" w:lineRule="auto"/>
    </w:pPr>
    <w:tblPr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5D5" w:themeFill="accent4" w:themeFillTint="33"/>
      </w:tcPr>
    </w:tblStylePr>
    <w:tblStylePr w:type="band1Horz">
      <w:tcPr>
        <w:shd w:val="clear" w:color="auto" w:fill="F5D5D5" w:themeFill="accent4" w:themeFillTint="33"/>
      </w:tcPr>
    </w:tblStylePr>
  </w:style>
  <w:style w:type="table" w:customStyle="1" w:styleId="294">
    <w:name w:val="Grid Table 2 Accent 5"/>
    <w:basedOn w:val="12"/>
    <w:uiPriority w:val="47"/>
    <w:pPr>
      <w:spacing w:after="0" w:line="240" w:lineRule="auto"/>
    </w:pPr>
    <w:tblPr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CD8" w:themeFill="accent5" w:themeFillTint="33"/>
      </w:tcPr>
    </w:tblStylePr>
    <w:tblStylePr w:type="band1Horz">
      <w:tcPr>
        <w:shd w:val="clear" w:color="auto" w:fill="F9ECD8" w:themeFill="accent5" w:themeFillTint="33"/>
      </w:tcPr>
    </w:tblStylePr>
  </w:style>
  <w:style w:type="table" w:customStyle="1" w:styleId="295">
    <w:name w:val="Grid Table 2 Accent 6"/>
    <w:basedOn w:val="12"/>
    <w:uiPriority w:val="47"/>
    <w:pPr>
      <w:spacing w:after="0" w:line="240" w:lineRule="auto"/>
    </w:pPr>
    <w:tblPr>
      <w:tblBorders>
        <w:top w:val="single" w:color="EFA277" w:themeColor="accent6" w:themeTint="99" w:sz="2" w:space="0"/>
        <w:bottom w:val="single" w:color="EFA277" w:themeColor="accent6" w:themeTint="99" w:sz="2" w:space="0"/>
        <w:insideH w:val="single" w:color="EFA277" w:themeColor="accent6" w:themeTint="99" w:sz="2" w:space="0"/>
        <w:insideV w:val="single" w:color="EFA27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FA27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FA27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0D1" w:themeFill="accent6" w:themeFillTint="33"/>
      </w:tcPr>
    </w:tblStylePr>
    <w:tblStylePr w:type="band1Horz">
      <w:tcPr>
        <w:shd w:val="clear" w:color="auto" w:fill="F9E0D1" w:themeFill="accent6" w:themeFillTint="33"/>
      </w:tcPr>
    </w:tblStylePr>
  </w:style>
  <w:style w:type="table" w:customStyle="1" w:styleId="296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7">
    <w:name w:val="Grid Table 3 Accent 1"/>
    <w:basedOn w:val="12"/>
    <w:uiPriority w:val="48"/>
    <w:pPr>
      <w:spacing w:after="0" w:line="240" w:lineRule="auto"/>
    </w:pPr>
    <w:tblPr>
      <w:tblBorders>
        <w:top w:val="single" w:color="63D2C4" w:themeColor="accent1" w:themeTint="99" w:sz="4" w:space="0"/>
        <w:left w:val="single" w:color="63D2C4" w:themeColor="accent1" w:themeTint="99" w:sz="4" w:space="0"/>
        <w:bottom w:val="single" w:color="63D2C4" w:themeColor="accent1" w:themeTint="99" w:sz="4" w:space="0"/>
        <w:right w:val="single" w:color="63D2C4" w:themeColor="accent1" w:themeTint="99" w:sz="4" w:space="0"/>
        <w:insideH w:val="single" w:color="63D2C4" w:themeColor="accent1" w:themeTint="99" w:sz="4" w:space="0"/>
        <w:insideV w:val="single" w:color="63D2C4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BF0EB" w:themeFill="accent1" w:themeFillTint="33"/>
      </w:tcPr>
    </w:tblStylePr>
    <w:tblStylePr w:type="band1Horz">
      <w:tcPr>
        <w:shd w:val="clear" w:color="auto" w:fill="CBF0EB" w:themeFill="accent1" w:themeFillTint="33"/>
      </w:tcPr>
    </w:tblStylePr>
    <w:tblStylePr w:type="neCell">
      <w:tcPr>
        <w:tcBorders>
          <w:bottom w:val="single" w:color="63D2C4" w:themeColor="accent1" w:themeTint="99" w:sz="4" w:space="0"/>
        </w:tcBorders>
      </w:tcPr>
    </w:tblStylePr>
    <w:tblStylePr w:type="nwCell">
      <w:tcPr>
        <w:tcBorders>
          <w:bottom w:val="single" w:color="63D2C4" w:themeColor="accent1" w:themeTint="99" w:sz="4" w:space="0"/>
        </w:tcBorders>
      </w:tcPr>
    </w:tblStylePr>
    <w:tblStylePr w:type="seCell">
      <w:tcPr>
        <w:tcBorders>
          <w:top w:val="single" w:color="63D2C4" w:themeColor="accent1" w:themeTint="99" w:sz="4" w:space="0"/>
        </w:tcBorders>
      </w:tcPr>
    </w:tblStylePr>
    <w:tblStylePr w:type="swCell">
      <w:tcPr>
        <w:tcBorders>
          <w:top w:val="single" w:color="63D2C4" w:themeColor="accent1" w:themeTint="99" w:sz="4" w:space="0"/>
        </w:tcBorders>
      </w:tcPr>
    </w:tblStylePr>
  </w:style>
  <w:style w:type="table" w:customStyle="1" w:styleId="298">
    <w:name w:val="Grid Table 3 Accent 2"/>
    <w:basedOn w:val="12"/>
    <w:uiPriority w:val="48"/>
    <w:pPr>
      <w:spacing w:after="0" w:line="240" w:lineRule="auto"/>
    </w:pPr>
    <w:tblPr>
      <w:tblBorders>
        <w:top w:val="single" w:color="AECF8E" w:themeColor="accent2" w:themeTint="99" w:sz="4" w:space="0"/>
        <w:left w:val="single" w:color="AECF8E" w:themeColor="accent2" w:themeTint="99" w:sz="4" w:space="0"/>
        <w:bottom w:val="single" w:color="AECF8E" w:themeColor="accent2" w:themeTint="99" w:sz="4" w:space="0"/>
        <w:right w:val="single" w:color="AECF8E" w:themeColor="accent2" w:themeTint="99" w:sz="4" w:space="0"/>
        <w:insideH w:val="single" w:color="AECF8E" w:themeColor="accent2" w:themeTint="99" w:sz="4" w:space="0"/>
        <w:insideV w:val="single" w:color="AECF8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4EFD9" w:themeFill="accent2" w:themeFillTint="33"/>
      </w:tcPr>
    </w:tblStylePr>
    <w:tblStylePr w:type="band1Horz">
      <w:tcPr>
        <w:shd w:val="clear" w:color="auto" w:fill="E4EFD9" w:themeFill="accent2" w:themeFillTint="33"/>
      </w:tcPr>
    </w:tblStylePr>
    <w:tblStylePr w:type="neCell">
      <w:tcPr>
        <w:tcBorders>
          <w:bottom w:val="single" w:color="AECF8E" w:themeColor="accent2" w:themeTint="99" w:sz="4" w:space="0"/>
        </w:tcBorders>
      </w:tcPr>
    </w:tblStylePr>
    <w:tblStylePr w:type="nwCell">
      <w:tcPr>
        <w:tcBorders>
          <w:bottom w:val="single" w:color="AECF8E" w:themeColor="accent2" w:themeTint="99" w:sz="4" w:space="0"/>
        </w:tcBorders>
      </w:tcPr>
    </w:tblStylePr>
    <w:tblStylePr w:type="seCell">
      <w:tcPr>
        <w:tcBorders>
          <w:top w:val="single" w:color="AECF8E" w:themeColor="accent2" w:themeTint="99" w:sz="4" w:space="0"/>
        </w:tcBorders>
      </w:tcPr>
    </w:tblStylePr>
    <w:tblStylePr w:type="swCell">
      <w:tcPr>
        <w:tcBorders>
          <w:top w:val="single" w:color="AECF8E" w:themeColor="accent2" w:themeTint="99" w:sz="4" w:space="0"/>
        </w:tcBorders>
      </w:tcPr>
    </w:tblStylePr>
  </w:style>
  <w:style w:type="table" w:customStyle="1" w:styleId="299">
    <w:name w:val="Grid Table 3 Accent 3"/>
    <w:basedOn w:val="12"/>
    <w:uiPriority w:val="48"/>
    <w:pPr>
      <w:spacing w:after="0" w:line="240" w:lineRule="auto"/>
    </w:pPr>
    <w:tblPr>
      <w:tblBorders>
        <w:top w:val="single" w:color="D76C94" w:themeColor="accent3" w:themeTint="99" w:sz="4" w:space="0"/>
        <w:left w:val="single" w:color="D76C94" w:themeColor="accent3" w:themeTint="99" w:sz="4" w:space="0"/>
        <w:bottom w:val="single" w:color="D76C94" w:themeColor="accent3" w:themeTint="99" w:sz="4" w:space="0"/>
        <w:right w:val="single" w:color="D76C94" w:themeColor="accent3" w:themeTint="99" w:sz="4" w:space="0"/>
        <w:insideH w:val="single" w:color="D76C94" w:themeColor="accent3" w:themeTint="99" w:sz="4" w:space="0"/>
        <w:insideV w:val="single" w:color="D76C94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1CEDB" w:themeFill="accent3" w:themeFillTint="33"/>
      </w:tcPr>
    </w:tblStylePr>
    <w:tblStylePr w:type="band1Horz">
      <w:tcPr>
        <w:shd w:val="clear" w:color="auto" w:fill="F1CEDB" w:themeFill="accent3" w:themeFillTint="33"/>
      </w:tcPr>
    </w:tblStylePr>
    <w:tblStylePr w:type="neCell">
      <w:tcPr>
        <w:tcBorders>
          <w:bottom w:val="single" w:color="D76C94" w:themeColor="accent3" w:themeTint="99" w:sz="4" w:space="0"/>
        </w:tcBorders>
      </w:tcPr>
    </w:tblStylePr>
    <w:tblStylePr w:type="nwCell">
      <w:tcPr>
        <w:tcBorders>
          <w:bottom w:val="single" w:color="D76C94" w:themeColor="accent3" w:themeTint="99" w:sz="4" w:space="0"/>
        </w:tcBorders>
      </w:tcPr>
    </w:tblStylePr>
    <w:tblStylePr w:type="seCell">
      <w:tcPr>
        <w:tcBorders>
          <w:top w:val="single" w:color="D76C94" w:themeColor="accent3" w:themeTint="99" w:sz="4" w:space="0"/>
        </w:tcBorders>
      </w:tcPr>
    </w:tblStylePr>
    <w:tblStylePr w:type="swCell">
      <w:tcPr>
        <w:tcBorders>
          <w:top w:val="single" w:color="D76C94" w:themeColor="accent3" w:themeTint="99" w:sz="4" w:space="0"/>
        </w:tcBorders>
      </w:tcPr>
    </w:tblStylePr>
  </w:style>
  <w:style w:type="table" w:customStyle="1" w:styleId="300">
    <w:name w:val="Grid Table 3 Accent 4"/>
    <w:basedOn w:val="12"/>
    <w:uiPriority w:val="48"/>
    <w:pPr>
      <w:spacing w:after="0" w:line="240" w:lineRule="auto"/>
    </w:pPr>
    <w:tblPr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D5D5" w:themeFill="accent4" w:themeFillTint="33"/>
      </w:tcPr>
    </w:tblStylePr>
    <w:tblStylePr w:type="band1Horz">
      <w:tcPr>
        <w:shd w:val="clear" w:color="auto" w:fill="F5D5D5" w:themeFill="accent4" w:themeFillTint="33"/>
      </w:tcPr>
    </w:tblStylePr>
    <w:tblStylePr w:type="neCell">
      <w:tcPr>
        <w:tcBorders>
          <w:bottom w:val="single" w:color="E38181" w:themeColor="accent4" w:themeTint="99" w:sz="4" w:space="0"/>
        </w:tcBorders>
      </w:tcPr>
    </w:tblStylePr>
    <w:tblStylePr w:type="nwCell">
      <w:tcPr>
        <w:tcBorders>
          <w:bottom w:val="single" w:color="E38181" w:themeColor="accent4" w:themeTint="99" w:sz="4" w:space="0"/>
        </w:tcBorders>
      </w:tcPr>
    </w:tblStylePr>
    <w:tblStylePr w:type="seCell">
      <w:tcPr>
        <w:tcBorders>
          <w:top w:val="single" w:color="E38181" w:themeColor="accent4" w:themeTint="99" w:sz="4" w:space="0"/>
        </w:tcBorders>
      </w:tcPr>
    </w:tblStylePr>
    <w:tblStylePr w:type="swCell">
      <w:tcPr>
        <w:tcBorders>
          <w:top w:val="single" w:color="E38181" w:themeColor="accent4" w:themeTint="99" w:sz="4" w:space="0"/>
        </w:tcBorders>
      </w:tcPr>
    </w:tblStylePr>
  </w:style>
  <w:style w:type="table" w:customStyle="1" w:styleId="301">
    <w:name w:val="Grid Table 3 Accent 5"/>
    <w:basedOn w:val="12"/>
    <w:uiPriority w:val="48"/>
    <w:pPr>
      <w:spacing w:after="0" w:line="240" w:lineRule="auto"/>
    </w:pPr>
    <w:tblPr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9ECD8" w:themeFill="accent5" w:themeFillTint="33"/>
      </w:tcPr>
    </w:tblStylePr>
    <w:tblStylePr w:type="band1Horz">
      <w:tcPr>
        <w:shd w:val="clear" w:color="auto" w:fill="F9ECD8" w:themeFill="accent5" w:themeFillTint="33"/>
      </w:tcPr>
    </w:tblStylePr>
    <w:tblStylePr w:type="neCell">
      <w:tcPr>
        <w:tcBorders>
          <w:bottom w:val="single" w:color="EFC78B" w:themeColor="accent5" w:themeTint="99" w:sz="4" w:space="0"/>
        </w:tcBorders>
      </w:tcPr>
    </w:tblStylePr>
    <w:tblStylePr w:type="nwCell">
      <w:tcPr>
        <w:tcBorders>
          <w:bottom w:val="single" w:color="EFC78B" w:themeColor="accent5" w:themeTint="99" w:sz="4" w:space="0"/>
        </w:tcBorders>
      </w:tcPr>
    </w:tblStylePr>
    <w:tblStylePr w:type="seCell">
      <w:tcPr>
        <w:tcBorders>
          <w:top w:val="single" w:color="EFC78B" w:themeColor="accent5" w:themeTint="99" w:sz="4" w:space="0"/>
        </w:tcBorders>
      </w:tcPr>
    </w:tblStylePr>
    <w:tblStylePr w:type="swCell">
      <w:tcPr>
        <w:tcBorders>
          <w:top w:val="single" w:color="EFC78B" w:themeColor="accent5" w:themeTint="99" w:sz="4" w:space="0"/>
        </w:tcBorders>
      </w:tcPr>
    </w:tblStylePr>
  </w:style>
  <w:style w:type="table" w:customStyle="1" w:styleId="302">
    <w:name w:val="Grid Table 3 Accent 6"/>
    <w:basedOn w:val="12"/>
    <w:uiPriority w:val="48"/>
    <w:pPr>
      <w:spacing w:after="0" w:line="240" w:lineRule="auto"/>
    </w:pPr>
    <w:tblPr>
      <w:tblBorders>
        <w:top w:val="single" w:color="EFA277" w:themeColor="accent6" w:themeTint="99" w:sz="4" w:space="0"/>
        <w:left w:val="single" w:color="EFA277" w:themeColor="accent6" w:themeTint="99" w:sz="4" w:space="0"/>
        <w:bottom w:val="single" w:color="EFA277" w:themeColor="accent6" w:themeTint="99" w:sz="4" w:space="0"/>
        <w:right w:val="single" w:color="EFA277" w:themeColor="accent6" w:themeTint="99" w:sz="4" w:space="0"/>
        <w:insideH w:val="single" w:color="EFA277" w:themeColor="accent6" w:themeTint="99" w:sz="4" w:space="0"/>
        <w:insideV w:val="single" w:color="EFA27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9E0D1" w:themeFill="accent6" w:themeFillTint="33"/>
      </w:tcPr>
    </w:tblStylePr>
    <w:tblStylePr w:type="band1Horz">
      <w:tcPr>
        <w:shd w:val="clear" w:color="auto" w:fill="F9E0D1" w:themeFill="accent6" w:themeFillTint="33"/>
      </w:tcPr>
    </w:tblStylePr>
    <w:tblStylePr w:type="neCell">
      <w:tcPr>
        <w:tcBorders>
          <w:bottom w:val="single" w:color="EFA277" w:themeColor="accent6" w:themeTint="99" w:sz="4" w:space="0"/>
        </w:tcBorders>
      </w:tcPr>
    </w:tblStylePr>
    <w:tblStylePr w:type="nwCell">
      <w:tcPr>
        <w:tcBorders>
          <w:bottom w:val="single" w:color="EFA277" w:themeColor="accent6" w:themeTint="99" w:sz="4" w:space="0"/>
        </w:tcBorders>
      </w:tcPr>
    </w:tblStylePr>
    <w:tblStylePr w:type="seCell">
      <w:tcPr>
        <w:tcBorders>
          <w:top w:val="single" w:color="EFA277" w:themeColor="accent6" w:themeTint="99" w:sz="4" w:space="0"/>
        </w:tcBorders>
      </w:tcPr>
    </w:tblStylePr>
    <w:tblStylePr w:type="swCell">
      <w:tcPr>
        <w:tcBorders>
          <w:top w:val="single" w:color="EFA277" w:themeColor="accent6" w:themeTint="99" w:sz="4" w:space="0"/>
        </w:tcBorders>
      </w:tcPr>
    </w:tblStylePr>
  </w:style>
  <w:style w:type="table" w:customStyle="1" w:styleId="303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4">
    <w:name w:val="Grid Table 4 Accent 1"/>
    <w:basedOn w:val="12"/>
    <w:qFormat/>
    <w:uiPriority w:val="49"/>
    <w:pPr>
      <w:spacing w:after="0" w:line="240" w:lineRule="auto"/>
    </w:pPr>
    <w:tblPr>
      <w:tblBorders>
        <w:top w:val="single" w:color="63D2C4" w:themeColor="accent1" w:themeTint="99" w:sz="4" w:space="0"/>
        <w:left w:val="single" w:color="63D2C4" w:themeColor="accent1" w:themeTint="99" w:sz="4" w:space="0"/>
        <w:bottom w:val="single" w:color="63D2C4" w:themeColor="accent1" w:themeTint="99" w:sz="4" w:space="0"/>
        <w:right w:val="single" w:color="63D2C4" w:themeColor="accent1" w:themeTint="99" w:sz="4" w:space="0"/>
        <w:insideH w:val="single" w:color="63D2C4" w:themeColor="accent1" w:themeTint="99" w:sz="4" w:space="0"/>
        <w:insideV w:val="single" w:color="63D2C4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BF0EB" w:themeFill="accent1" w:themeFillTint="33"/>
      </w:tcPr>
    </w:tblStylePr>
    <w:tblStylePr w:type="band1Horz">
      <w:tcPr>
        <w:shd w:val="clear" w:color="auto" w:fill="CBF0EB" w:themeFill="accent1" w:themeFillTint="33"/>
      </w:tcPr>
    </w:tblStylePr>
  </w:style>
  <w:style w:type="table" w:customStyle="1" w:styleId="305">
    <w:name w:val="Grid Table 4 Accent 2"/>
    <w:basedOn w:val="12"/>
    <w:qFormat/>
    <w:uiPriority w:val="49"/>
    <w:pPr>
      <w:spacing w:after="0" w:line="240" w:lineRule="auto"/>
    </w:pPr>
    <w:tblPr>
      <w:tblBorders>
        <w:top w:val="single" w:color="AECF8E" w:themeColor="accent2" w:themeTint="99" w:sz="4" w:space="0"/>
        <w:left w:val="single" w:color="AECF8E" w:themeColor="accent2" w:themeTint="99" w:sz="4" w:space="0"/>
        <w:bottom w:val="single" w:color="AECF8E" w:themeColor="accent2" w:themeTint="99" w:sz="4" w:space="0"/>
        <w:right w:val="single" w:color="AECF8E" w:themeColor="accent2" w:themeTint="99" w:sz="4" w:space="0"/>
        <w:insideH w:val="single" w:color="AECF8E" w:themeColor="accent2" w:themeTint="99" w:sz="4" w:space="0"/>
        <w:insideV w:val="single" w:color="AECF8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FD9" w:themeFill="accent2" w:themeFillTint="33"/>
      </w:tcPr>
    </w:tblStylePr>
    <w:tblStylePr w:type="band1Horz">
      <w:tcPr>
        <w:shd w:val="clear" w:color="auto" w:fill="E4EFD9" w:themeFill="accent2" w:themeFillTint="33"/>
      </w:tcPr>
    </w:tblStylePr>
  </w:style>
  <w:style w:type="table" w:customStyle="1" w:styleId="306">
    <w:name w:val="Grid Table 4 Accent 3"/>
    <w:basedOn w:val="12"/>
    <w:uiPriority w:val="49"/>
    <w:pPr>
      <w:spacing w:after="0" w:line="240" w:lineRule="auto"/>
    </w:pPr>
    <w:tblPr>
      <w:tblBorders>
        <w:top w:val="single" w:color="D76C94" w:themeColor="accent3" w:themeTint="99" w:sz="4" w:space="0"/>
        <w:left w:val="single" w:color="D76C94" w:themeColor="accent3" w:themeTint="99" w:sz="4" w:space="0"/>
        <w:bottom w:val="single" w:color="D76C94" w:themeColor="accent3" w:themeTint="99" w:sz="4" w:space="0"/>
        <w:right w:val="single" w:color="D76C94" w:themeColor="accent3" w:themeTint="99" w:sz="4" w:space="0"/>
        <w:insideH w:val="single" w:color="D76C94" w:themeColor="accent3" w:themeTint="99" w:sz="4" w:space="0"/>
        <w:insideV w:val="single" w:color="D76C94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CEDB" w:themeFill="accent3" w:themeFillTint="33"/>
      </w:tcPr>
    </w:tblStylePr>
    <w:tblStylePr w:type="band1Horz">
      <w:tcPr>
        <w:shd w:val="clear" w:color="auto" w:fill="F1CEDB" w:themeFill="accent3" w:themeFillTint="33"/>
      </w:tcPr>
    </w:tblStylePr>
  </w:style>
  <w:style w:type="table" w:customStyle="1" w:styleId="307">
    <w:name w:val="Grid Table 4 Accent 4"/>
    <w:basedOn w:val="12"/>
    <w:uiPriority w:val="49"/>
    <w:pPr>
      <w:spacing w:after="0" w:line="240" w:lineRule="auto"/>
    </w:pPr>
    <w:tblPr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5D5" w:themeFill="accent4" w:themeFillTint="33"/>
      </w:tcPr>
    </w:tblStylePr>
    <w:tblStylePr w:type="band1Horz">
      <w:tcPr>
        <w:shd w:val="clear" w:color="auto" w:fill="F5D5D5" w:themeFill="accent4" w:themeFillTint="33"/>
      </w:tcPr>
    </w:tblStylePr>
  </w:style>
  <w:style w:type="table" w:customStyle="1" w:styleId="308">
    <w:name w:val="Grid Table 4 Accent 5"/>
    <w:basedOn w:val="12"/>
    <w:uiPriority w:val="49"/>
    <w:pPr>
      <w:spacing w:after="0" w:line="240" w:lineRule="auto"/>
    </w:pPr>
    <w:tblPr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CD8" w:themeFill="accent5" w:themeFillTint="33"/>
      </w:tcPr>
    </w:tblStylePr>
    <w:tblStylePr w:type="band1Horz">
      <w:tcPr>
        <w:shd w:val="clear" w:color="auto" w:fill="F9ECD8" w:themeFill="accent5" w:themeFillTint="33"/>
      </w:tcPr>
    </w:tblStylePr>
  </w:style>
  <w:style w:type="table" w:customStyle="1" w:styleId="309">
    <w:name w:val="Grid Table 4 Accent 6"/>
    <w:basedOn w:val="12"/>
    <w:uiPriority w:val="49"/>
    <w:pPr>
      <w:spacing w:after="0" w:line="240" w:lineRule="auto"/>
    </w:pPr>
    <w:tblPr>
      <w:tblBorders>
        <w:top w:val="single" w:color="EFA277" w:themeColor="accent6" w:themeTint="99" w:sz="4" w:space="0"/>
        <w:left w:val="single" w:color="EFA277" w:themeColor="accent6" w:themeTint="99" w:sz="4" w:space="0"/>
        <w:bottom w:val="single" w:color="EFA277" w:themeColor="accent6" w:themeTint="99" w:sz="4" w:space="0"/>
        <w:right w:val="single" w:color="EFA277" w:themeColor="accent6" w:themeTint="99" w:sz="4" w:space="0"/>
        <w:insideH w:val="single" w:color="EFA277" w:themeColor="accent6" w:themeTint="99" w:sz="4" w:space="0"/>
        <w:insideV w:val="single" w:color="EFA27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0D1" w:themeFill="accent6" w:themeFillTint="33"/>
      </w:tcPr>
    </w:tblStylePr>
    <w:tblStylePr w:type="band1Horz">
      <w:tcPr>
        <w:shd w:val="clear" w:color="auto" w:fill="F9E0D1" w:themeFill="accent6" w:themeFillTint="33"/>
      </w:tcPr>
    </w:tblStylePr>
  </w:style>
  <w:style w:type="table" w:customStyle="1" w:styleId="310">
    <w:name w:val="Grid Table 5 Dark"/>
    <w:basedOn w:val="12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1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BF0EB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cPr>
        <w:shd w:val="clear" w:color="auto" w:fill="97E1D8" w:themeFill="accent1" w:themeFillTint="66"/>
      </w:tcPr>
    </w:tblStylePr>
    <w:tblStylePr w:type="band1Horz">
      <w:tcPr>
        <w:shd w:val="clear" w:color="auto" w:fill="97E1D8" w:themeFill="accent1" w:themeFillTint="66"/>
      </w:tcPr>
    </w:tblStylePr>
  </w:style>
  <w:style w:type="table" w:customStyle="1" w:styleId="312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cPr>
        <w:shd w:val="clear" w:color="auto" w:fill="C9DFB3" w:themeFill="accent2" w:themeFillTint="66"/>
      </w:tcPr>
    </w:tblStylePr>
    <w:tblStylePr w:type="band1Horz">
      <w:tcPr>
        <w:shd w:val="clear" w:color="auto" w:fill="C9DFB3" w:themeFill="accent2" w:themeFillTint="66"/>
      </w:tcPr>
    </w:tblStylePr>
  </w:style>
  <w:style w:type="table" w:customStyle="1" w:styleId="313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EDB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cPr>
        <w:shd w:val="clear" w:color="auto" w:fill="E49DB8" w:themeFill="accent3" w:themeFillTint="66"/>
      </w:tcPr>
    </w:tblStylePr>
    <w:tblStylePr w:type="band1Horz">
      <w:tcPr>
        <w:shd w:val="clear" w:color="auto" w:fill="E49DB8" w:themeFill="accent3" w:themeFillTint="66"/>
      </w:tcPr>
    </w:tblStylePr>
  </w:style>
  <w:style w:type="table" w:customStyle="1" w:styleId="314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5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cPr>
        <w:shd w:val="clear" w:color="auto" w:fill="ECABAB" w:themeFill="accent4" w:themeFillTint="66"/>
      </w:tcPr>
    </w:tblStylePr>
    <w:tblStylePr w:type="band1Horz">
      <w:tcPr>
        <w:shd w:val="clear" w:color="auto" w:fill="ECABAB" w:themeFill="accent4" w:themeFillTint="66"/>
      </w:tcPr>
    </w:tblStylePr>
  </w:style>
  <w:style w:type="table" w:customStyle="1" w:styleId="315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cPr>
        <w:shd w:val="clear" w:color="auto" w:fill="F4D9B2" w:themeFill="accent5" w:themeFillTint="66"/>
      </w:tcPr>
    </w:tblStylePr>
    <w:tblStylePr w:type="band1Horz">
      <w:tcPr>
        <w:shd w:val="clear" w:color="auto" w:fill="F4D9B2" w:themeFill="accent5" w:themeFillTint="66"/>
      </w:tcPr>
    </w:tblStylePr>
  </w:style>
  <w:style w:type="table" w:customStyle="1" w:styleId="316">
    <w:name w:val="Grid Table 5 Dark Accent 6"/>
    <w:basedOn w:val="12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0D1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cPr>
        <w:shd w:val="clear" w:color="auto" w:fill="F4C1A4" w:themeFill="accent6" w:themeFillTint="66"/>
      </w:tcPr>
    </w:tblStylePr>
    <w:tblStylePr w:type="band1Horz">
      <w:tcPr>
        <w:shd w:val="clear" w:color="auto" w:fill="F4C1A4" w:themeFill="accent6" w:themeFillTint="66"/>
      </w:tcPr>
    </w:tblStylePr>
  </w:style>
  <w:style w:type="table" w:customStyle="1" w:styleId="317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8">
    <w:name w:val="Grid Table 6 Colorful Accent 1"/>
    <w:basedOn w:val="12"/>
    <w:uiPriority w:val="51"/>
    <w:pPr>
      <w:spacing w:after="0" w:line="240" w:lineRule="auto"/>
    </w:pPr>
    <w:rPr>
      <w:color w:val="1D675E" w:themeColor="accent1" w:themeShade="BF"/>
    </w:rPr>
    <w:tblPr>
      <w:tblBorders>
        <w:top w:val="single" w:color="63D2C4" w:themeColor="accent1" w:themeTint="99" w:sz="4" w:space="0"/>
        <w:left w:val="single" w:color="63D2C4" w:themeColor="accent1" w:themeTint="99" w:sz="4" w:space="0"/>
        <w:bottom w:val="single" w:color="63D2C4" w:themeColor="accent1" w:themeTint="99" w:sz="4" w:space="0"/>
        <w:right w:val="single" w:color="63D2C4" w:themeColor="accent1" w:themeTint="99" w:sz="4" w:space="0"/>
        <w:insideH w:val="single" w:color="63D2C4" w:themeColor="accent1" w:themeTint="99" w:sz="4" w:space="0"/>
        <w:insideV w:val="single" w:color="63D2C4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63D2C4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3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BF0EB" w:themeFill="accent1" w:themeFillTint="33"/>
      </w:tcPr>
    </w:tblStylePr>
    <w:tblStylePr w:type="band1Horz">
      <w:tcPr>
        <w:shd w:val="clear" w:color="auto" w:fill="CBF0EB" w:themeFill="accent1" w:themeFillTint="33"/>
      </w:tcPr>
    </w:tblStylePr>
  </w:style>
  <w:style w:type="table" w:customStyle="1" w:styleId="319">
    <w:name w:val="Grid Table 6 Colorful Accent 2"/>
    <w:basedOn w:val="12"/>
    <w:uiPriority w:val="51"/>
    <w:pPr>
      <w:spacing w:after="0" w:line="240" w:lineRule="auto"/>
    </w:pPr>
    <w:rPr>
      <w:color w:val="5B8036" w:themeColor="accent2" w:themeShade="BF"/>
    </w:rPr>
    <w:tblPr>
      <w:tblBorders>
        <w:top w:val="single" w:color="AECF8E" w:themeColor="accent2" w:themeTint="99" w:sz="4" w:space="0"/>
        <w:left w:val="single" w:color="AECF8E" w:themeColor="accent2" w:themeTint="99" w:sz="4" w:space="0"/>
        <w:bottom w:val="single" w:color="AECF8E" w:themeColor="accent2" w:themeTint="99" w:sz="4" w:space="0"/>
        <w:right w:val="single" w:color="AECF8E" w:themeColor="accent2" w:themeTint="99" w:sz="4" w:space="0"/>
        <w:insideH w:val="single" w:color="AECF8E" w:themeColor="accent2" w:themeTint="99" w:sz="4" w:space="0"/>
        <w:insideV w:val="single" w:color="AECF8E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AECF8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AECF8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FD9" w:themeFill="accent2" w:themeFillTint="33"/>
      </w:tcPr>
    </w:tblStylePr>
    <w:tblStylePr w:type="band1Horz">
      <w:tcPr>
        <w:shd w:val="clear" w:color="auto" w:fill="E4EFD9" w:themeFill="accent2" w:themeFillTint="33"/>
      </w:tcPr>
    </w:tblStylePr>
  </w:style>
  <w:style w:type="table" w:customStyle="1" w:styleId="320">
    <w:name w:val="Grid Table 6 Colorful Accent 3"/>
    <w:basedOn w:val="12"/>
    <w:uiPriority w:val="51"/>
    <w:pPr>
      <w:spacing w:after="0" w:line="240" w:lineRule="auto"/>
    </w:pPr>
    <w:rPr>
      <w:color w:val="772041" w:themeColor="accent3" w:themeShade="BF"/>
    </w:rPr>
    <w:tblPr>
      <w:tblBorders>
        <w:top w:val="single" w:color="D76C94" w:themeColor="accent3" w:themeTint="99" w:sz="4" w:space="0"/>
        <w:left w:val="single" w:color="D76C94" w:themeColor="accent3" w:themeTint="99" w:sz="4" w:space="0"/>
        <w:bottom w:val="single" w:color="D76C94" w:themeColor="accent3" w:themeTint="99" w:sz="4" w:space="0"/>
        <w:right w:val="single" w:color="D76C94" w:themeColor="accent3" w:themeTint="99" w:sz="4" w:space="0"/>
        <w:insideH w:val="single" w:color="D76C94" w:themeColor="accent3" w:themeTint="99" w:sz="4" w:space="0"/>
        <w:insideV w:val="single" w:color="D76C94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D76C94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D7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CEDB" w:themeFill="accent3" w:themeFillTint="33"/>
      </w:tcPr>
    </w:tblStylePr>
    <w:tblStylePr w:type="band1Horz">
      <w:tcPr>
        <w:shd w:val="clear" w:color="auto" w:fill="F1CEDB" w:themeFill="accent3" w:themeFillTint="33"/>
      </w:tcPr>
    </w:tblStylePr>
  </w:style>
  <w:style w:type="table" w:customStyle="1" w:styleId="321">
    <w:name w:val="Grid Table 6 Colorful Accent 4"/>
    <w:basedOn w:val="12"/>
    <w:uiPriority w:val="51"/>
    <w:pPr>
      <w:spacing w:after="0" w:line="240" w:lineRule="auto"/>
    </w:pPr>
    <w:rPr>
      <w:color w:val="9C2323" w:themeColor="accent4" w:themeShade="BF"/>
    </w:rPr>
    <w:tblPr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5D5" w:themeFill="accent4" w:themeFillTint="33"/>
      </w:tcPr>
    </w:tblStylePr>
    <w:tblStylePr w:type="band1Horz">
      <w:tcPr>
        <w:shd w:val="clear" w:color="auto" w:fill="F5D5D5" w:themeFill="accent4" w:themeFillTint="33"/>
      </w:tcPr>
    </w:tblStylePr>
  </w:style>
  <w:style w:type="table" w:customStyle="1" w:styleId="322">
    <w:name w:val="Grid Table 6 Colorful Accent 5"/>
    <w:basedOn w:val="12"/>
    <w:uiPriority w:val="51"/>
    <w:pPr>
      <w:spacing w:after="0" w:line="240" w:lineRule="auto"/>
    </w:pPr>
    <w:rPr>
      <w:color w:val="C17E1A" w:themeColor="accent5" w:themeShade="BF"/>
    </w:rPr>
    <w:tblPr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CD8" w:themeFill="accent5" w:themeFillTint="33"/>
      </w:tcPr>
    </w:tblStylePr>
    <w:tblStylePr w:type="band1Horz">
      <w:tcPr>
        <w:shd w:val="clear" w:color="auto" w:fill="F9ECD8" w:themeFill="accent5" w:themeFillTint="33"/>
      </w:tcPr>
    </w:tblStylePr>
  </w:style>
  <w:style w:type="table" w:customStyle="1" w:styleId="323">
    <w:name w:val="Grid Table 6 Colorful Accent 6"/>
    <w:basedOn w:val="12"/>
    <w:uiPriority w:val="51"/>
    <w:pPr>
      <w:spacing w:after="0" w:line="240" w:lineRule="auto"/>
    </w:pPr>
    <w:rPr>
      <w:color w:val="B04B14" w:themeColor="accent6" w:themeShade="BF"/>
    </w:rPr>
    <w:tblPr>
      <w:tblBorders>
        <w:top w:val="single" w:color="EFA277" w:themeColor="accent6" w:themeTint="99" w:sz="4" w:space="0"/>
        <w:left w:val="single" w:color="EFA277" w:themeColor="accent6" w:themeTint="99" w:sz="4" w:space="0"/>
        <w:bottom w:val="single" w:color="EFA277" w:themeColor="accent6" w:themeTint="99" w:sz="4" w:space="0"/>
        <w:right w:val="single" w:color="EFA277" w:themeColor="accent6" w:themeTint="99" w:sz="4" w:space="0"/>
        <w:insideH w:val="single" w:color="EFA277" w:themeColor="accent6" w:themeTint="99" w:sz="4" w:space="0"/>
        <w:insideV w:val="single" w:color="EFA27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EFA27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FA27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0D1" w:themeFill="accent6" w:themeFillTint="33"/>
      </w:tcPr>
    </w:tblStylePr>
    <w:tblStylePr w:type="band1Horz">
      <w:tcPr>
        <w:shd w:val="clear" w:color="auto" w:fill="F9E0D1" w:themeFill="accent6" w:themeFillTint="33"/>
      </w:tcPr>
    </w:tblStylePr>
  </w:style>
  <w:style w:type="table" w:customStyle="1" w:styleId="324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5">
    <w:name w:val="Grid Table 7 Colorful Accent 1"/>
    <w:basedOn w:val="12"/>
    <w:uiPriority w:val="52"/>
    <w:pPr>
      <w:spacing w:after="0" w:line="240" w:lineRule="auto"/>
    </w:pPr>
    <w:rPr>
      <w:color w:val="1D675E" w:themeColor="accent1" w:themeShade="BF"/>
    </w:rPr>
    <w:tblPr>
      <w:tblBorders>
        <w:top w:val="single" w:color="63D2C4" w:themeColor="accent1" w:themeTint="99" w:sz="4" w:space="0"/>
        <w:left w:val="single" w:color="63D2C4" w:themeColor="accent1" w:themeTint="99" w:sz="4" w:space="0"/>
        <w:bottom w:val="single" w:color="63D2C4" w:themeColor="accent1" w:themeTint="99" w:sz="4" w:space="0"/>
        <w:right w:val="single" w:color="63D2C4" w:themeColor="accent1" w:themeTint="99" w:sz="4" w:space="0"/>
        <w:insideH w:val="single" w:color="63D2C4" w:themeColor="accent1" w:themeTint="99" w:sz="4" w:space="0"/>
        <w:insideV w:val="single" w:color="63D2C4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BF0EB" w:themeFill="accent1" w:themeFillTint="33"/>
      </w:tcPr>
    </w:tblStylePr>
    <w:tblStylePr w:type="band1Horz">
      <w:tcPr>
        <w:shd w:val="clear" w:color="auto" w:fill="CBF0EB" w:themeFill="accent1" w:themeFillTint="33"/>
      </w:tcPr>
    </w:tblStylePr>
    <w:tblStylePr w:type="neCell">
      <w:tcPr>
        <w:tcBorders>
          <w:bottom w:val="single" w:color="63D2C4" w:themeColor="accent1" w:themeTint="99" w:sz="4" w:space="0"/>
        </w:tcBorders>
      </w:tcPr>
    </w:tblStylePr>
    <w:tblStylePr w:type="nwCell">
      <w:tcPr>
        <w:tcBorders>
          <w:bottom w:val="single" w:color="63D2C4" w:themeColor="accent1" w:themeTint="99" w:sz="4" w:space="0"/>
        </w:tcBorders>
      </w:tcPr>
    </w:tblStylePr>
    <w:tblStylePr w:type="seCell">
      <w:tcPr>
        <w:tcBorders>
          <w:top w:val="single" w:color="63D2C4" w:themeColor="accent1" w:themeTint="99" w:sz="4" w:space="0"/>
        </w:tcBorders>
      </w:tcPr>
    </w:tblStylePr>
    <w:tblStylePr w:type="swCell">
      <w:tcPr>
        <w:tcBorders>
          <w:top w:val="single" w:color="63D2C4" w:themeColor="accent1" w:themeTint="99" w:sz="4" w:space="0"/>
        </w:tcBorders>
      </w:tcPr>
    </w:tblStylePr>
  </w:style>
  <w:style w:type="table" w:customStyle="1" w:styleId="326">
    <w:name w:val="Grid Table 7 Colorful Accent 2"/>
    <w:basedOn w:val="12"/>
    <w:qFormat/>
    <w:uiPriority w:val="52"/>
    <w:pPr>
      <w:spacing w:after="0" w:line="240" w:lineRule="auto"/>
    </w:pPr>
    <w:rPr>
      <w:color w:val="5B8036" w:themeColor="accent2" w:themeShade="BF"/>
    </w:rPr>
    <w:tblPr>
      <w:tblBorders>
        <w:top w:val="single" w:color="AECF8E" w:themeColor="accent2" w:themeTint="99" w:sz="4" w:space="0"/>
        <w:left w:val="single" w:color="AECF8E" w:themeColor="accent2" w:themeTint="99" w:sz="4" w:space="0"/>
        <w:bottom w:val="single" w:color="AECF8E" w:themeColor="accent2" w:themeTint="99" w:sz="4" w:space="0"/>
        <w:right w:val="single" w:color="AECF8E" w:themeColor="accent2" w:themeTint="99" w:sz="4" w:space="0"/>
        <w:insideH w:val="single" w:color="AECF8E" w:themeColor="accent2" w:themeTint="99" w:sz="4" w:space="0"/>
        <w:insideV w:val="single" w:color="AECF8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4EFD9" w:themeFill="accent2" w:themeFillTint="33"/>
      </w:tcPr>
    </w:tblStylePr>
    <w:tblStylePr w:type="band1Horz">
      <w:tcPr>
        <w:shd w:val="clear" w:color="auto" w:fill="E4EFD9" w:themeFill="accent2" w:themeFillTint="33"/>
      </w:tcPr>
    </w:tblStylePr>
    <w:tblStylePr w:type="neCell">
      <w:tcPr>
        <w:tcBorders>
          <w:bottom w:val="single" w:color="AECF8E" w:themeColor="accent2" w:themeTint="99" w:sz="4" w:space="0"/>
        </w:tcBorders>
      </w:tcPr>
    </w:tblStylePr>
    <w:tblStylePr w:type="nwCell">
      <w:tcPr>
        <w:tcBorders>
          <w:bottom w:val="single" w:color="AECF8E" w:themeColor="accent2" w:themeTint="99" w:sz="4" w:space="0"/>
        </w:tcBorders>
      </w:tcPr>
    </w:tblStylePr>
    <w:tblStylePr w:type="seCell">
      <w:tcPr>
        <w:tcBorders>
          <w:top w:val="single" w:color="AECF8E" w:themeColor="accent2" w:themeTint="99" w:sz="4" w:space="0"/>
        </w:tcBorders>
      </w:tcPr>
    </w:tblStylePr>
    <w:tblStylePr w:type="swCell">
      <w:tcPr>
        <w:tcBorders>
          <w:top w:val="single" w:color="AECF8E" w:themeColor="accent2" w:themeTint="99" w:sz="4" w:space="0"/>
        </w:tcBorders>
      </w:tcPr>
    </w:tblStylePr>
  </w:style>
  <w:style w:type="table" w:customStyle="1" w:styleId="327">
    <w:name w:val="Grid Table 7 Colorful Accent 3"/>
    <w:basedOn w:val="12"/>
    <w:qFormat/>
    <w:uiPriority w:val="52"/>
    <w:pPr>
      <w:spacing w:after="0" w:line="240" w:lineRule="auto"/>
    </w:pPr>
    <w:rPr>
      <w:color w:val="772041" w:themeColor="accent3" w:themeShade="BF"/>
    </w:rPr>
    <w:tblPr>
      <w:tblBorders>
        <w:top w:val="single" w:color="D76C94" w:themeColor="accent3" w:themeTint="99" w:sz="4" w:space="0"/>
        <w:left w:val="single" w:color="D76C94" w:themeColor="accent3" w:themeTint="99" w:sz="4" w:space="0"/>
        <w:bottom w:val="single" w:color="D76C94" w:themeColor="accent3" w:themeTint="99" w:sz="4" w:space="0"/>
        <w:right w:val="single" w:color="D76C94" w:themeColor="accent3" w:themeTint="99" w:sz="4" w:space="0"/>
        <w:insideH w:val="single" w:color="D76C94" w:themeColor="accent3" w:themeTint="99" w:sz="4" w:space="0"/>
        <w:insideV w:val="single" w:color="D76C94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1CEDB" w:themeFill="accent3" w:themeFillTint="33"/>
      </w:tcPr>
    </w:tblStylePr>
    <w:tblStylePr w:type="band1Horz">
      <w:tcPr>
        <w:shd w:val="clear" w:color="auto" w:fill="F1CEDB" w:themeFill="accent3" w:themeFillTint="33"/>
      </w:tcPr>
    </w:tblStylePr>
    <w:tblStylePr w:type="neCell">
      <w:tcPr>
        <w:tcBorders>
          <w:bottom w:val="single" w:color="D76C94" w:themeColor="accent3" w:themeTint="99" w:sz="4" w:space="0"/>
        </w:tcBorders>
      </w:tcPr>
    </w:tblStylePr>
    <w:tblStylePr w:type="nwCell">
      <w:tcPr>
        <w:tcBorders>
          <w:bottom w:val="single" w:color="D76C94" w:themeColor="accent3" w:themeTint="99" w:sz="4" w:space="0"/>
        </w:tcBorders>
      </w:tcPr>
    </w:tblStylePr>
    <w:tblStylePr w:type="seCell">
      <w:tcPr>
        <w:tcBorders>
          <w:top w:val="single" w:color="D76C94" w:themeColor="accent3" w:themeTint="99" w:sz="4" w:space="0"/>
        </w:tcBorders>
      </w:tcPr>
    </w:tblStylePr>
    <w:tblStylePr w:type="swCell">
      <w:tcPr>
        <w:tcBorders>
          <w:top w:val="single" w:color="D76C94" w:themeColor="accent3" w:themeTint="99" w:sz="4" w:space="0"/>
        </w:tcBorders>
      </w:tcPr>
    </w:tblStylePr>
  </w:style>
  <w:style w:type="table" w:customStyle="1" w:styleId="328">
    <w:name w:val="Grid Table 7 Colorful Accent 4"/>
    <w:basedOn w:val="12"/>
    <w:uiPriority w:val="52"/>
    <w:pPr>
      <w:spacing w:after="0" w:line="240" w:lineRule="auto"/>
    </w:pPr>
    <w:rPr>
      <w:color w:val="9C2323" w:themeColor="accent4" w:themeShade="BF"/>
    </w:rPr>
    <w:tblPr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D5D5" w:themeFill="accent4" w:themeFillTint="33"/>
      </w:tcPr>
    </w:tblStylePr>
    <w:tblStylePr w:type="band1Horz">
      <w:tcPr>
        <w:shd w:val="clear" w:color="auto" w:fill="F5D5D5" w:themeFill="accent4" w:themeFillTint="33"/>
      </w:tcPr>
    </w:tblStylePr>
    <w:tblStylePr w:type="neCell">
      <w:tcPr>
        <w:tcBorders>
          <w:bottom w:val="single" w:color="E38181" w:themeColor="accent4" w:themeTint="99" w:sz="4" w:space="0"/>
        </w:tcBorders>
      </w:tcPr>
    </w:tblStylePr>
    <w:tblStylePr w:type="nwCell">
      <w:tcPr>
        <w:tcBorders>
          <w:bottom w:val="single" w:color="E38181" w:themeColor="accent4" w:themeTint="99" w:sz="4" w:space="0"/>
        </w:tcBorders>
      </w:tcPr>
    </w:tblStylePr>
    <w:tblStylePr w:type="seCell">
      <w:tcPr>
        <w:tcBorders>
          <w:top w:val="single" w:color="E38181" w:themeColor="accent4" w:themeTint="99" w:sz="4" w:space="0"/>
        </w:tcBorders>
      </w:tcPr>
    </w:tblStylePr>
    <w:tblStylePr w:type="swCell">
      <w:tcPr>
        <w:tcBorders>
          <w:top w:val="single" w:color="E38181" w:themeColor="accent4" w:themeTint="99" w:sz="4" w:space="0"/>
        </w:tcBorders>
      </w:tcPr>
    </w:tblStylePr>
  </w:style>
  <w:style w:type="table" w:customStyle="1" w:styleId="329">
    <w:name w:val="Grid Table 7 Colorful Accent 5"/>
    <w:basedOn w:val="12"/>
    <w:uiPriority w:val="52"/>
    <w:pPr>
      <w:spacing w:after="0" w:line="240" w:lineRule="auto"/>
    </w:pPr>
    <w:rPr>
      <w:color w:val="C17E1A" w:themeColor="accent5" w:themeShade="BF"/>
    </w:rPr>
    <w:tblPr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9ECD8" w:themeFill="accent5" w:themeFillTint="33"/>
      </w:tcPr>
    </w:tblStylePr>
    <w:tblStylePr w:type="band1Horz">
      <w:tcPr>
        <w:shd w:val="clear" w:color="auto" w:fill="F9ECD8" w:themeFill="accent5" w:themeFillTint="33"/>
      </w:tcPr>
    </w:tblStylePr>
    <w:tblStylePr w:type="neCell">
      <w:tcPr>
        <w:tcBorders>
          <w:bottom w:val="single" w:color="EFC78B" w:themeColor="accent5" w:themeTint="99" w:sz="4" w:space="0"/>
        </w:tcBorders>
      </w:tcPr>
    </w:tblStylePr>
    <w:tblStylePr w:type="nwCell">
      <w:tcPr>
        <w:tcBorders>
          <w:bottom w:val="single" w:color="EFC78B" w:themeColor="accent5" w:themeTint="99" w:sz="4" w:space="0"/>
        </w:tcBorders>
      </w:tcPr>
    </w:tblStylePr>
    <w:tblStylePr w:type="seCell">
      <w:tcPr>
        <w:tcBorders>
          <w:top w:val="single" w:color="EFC78B" w:themeColor="accent5" w:themeTint="99" w:sz="4" w:space="0"/>
        </w:tcBorders>
      </w:tcPr>
    </w:tblStylePr>
    <w:tblStylePr w:type="swCell">
      <w:tcPr>
        <w:tcBorders>
          <w:top w:val="single" w:color="EFC78B" w:themeColor="accent5" w:themeTint="99" w:sz="4" w:space="0"/>
        </w:tcBorders>
      </w:tcPr>
    </w:tblStylePr>
  </w:style>
  <w:style w:type="table" w:customStyle="1" w:styleId="330">
    <w:name w:val="Grid Table 7 Colorful Accent 6"/>
    <w:basedOn w:val="12"/>
    <w:qFormat/>
    <w:uiPriority w:val="52"/>
    <w:pPr>
      <w:spacing w:after="0" w:line="240" w:lineRule="auto"/>
    </w:pPr>
    <w:rPr>
      <w:color w:val="B04B14" w:themeColor="accent6" w:themeShade="BF"/>
    </w:rPr>
    <w:tblPr>
      <w:tblBorders>
        <w:top w:val="single" w:color="EFA277" w:themeColor="accent6" w:themeTint="99" w:sz="4" w:space="0"/>
        <w:left w:val="single" w:color="EFA277" w:themeColor="accent6" w:themeTint="99" w:sz="4" w:space="0"/>
        <w:bottom w:val="single" w:color="EFA277" w:themeColor="accent6" w:themeTint="99" w:sz="4" w:space="0"/>
        <w:right w:val="single" w:color="EFA277" w:themeColor="accent6" w:themeTint="99" w:sz="4" w:space="0"/>
        <w:insideH w:val="single" w:color="EFA277" w:themeColor="accent6" w:themeTint="99" w:sz="4" w:space="0"/>
        <w:insideV w:val="single" w:color="EFA27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9E0D1" w:themeFill="accent6" w:themeFillTint="33"/>
      </w:tcPr>
    </w:tblStylePr>
    <w:tblStylePr w:type="band1Horz">
      <w:tcPr>
        <w:shd w:val="clear" w:color="auto" w:fill="F9E0D1" w:themeFill="accent6" w:themeFillTint="33"/>
      </w:tcPr>
    </w:tblStylePr>
    <w:tblStylePr w:type="neCell">
      <w:tcPr>
        <w:tcBorders>
          <w:bottom w:val="single" w:color="EFA277" w:themeColor="accent6" w:themeTint="99" w:sz="4" w:space="0"/>
        </w:tcBorders>
      </w:tcPr>
    </w:tblStylePr>
    <w:tblStylePr w:type="nwCell">
      <w:tcPr>
        <w:tcBorders>
          <w:bottom w:val="single" w:color="EFA277" w:themeColor="accent6" w:themeTint="99" w:sz="4" w:space="0"/>
        </w:tcBorders>
      </w:tcPr>
    </w:tblStylePr>
    <w:tblStylePr w:type="seCell">
      <w:tcPr>
        <w:tcBorders>
          <w:top w:val="single" w:color="EFA277" w:themeColor="accent6" w:themeTint="99" w:sz="4" w:space="0"/>
        </w:tcBorders>
      </w:tcPr>
    </w:tblStylePr>
    <w:tblStylePr w:type="swCell">
      <w:tcPr>
        <w:tcBorders>
          <w:top w:val="single" w:color="EFA277" w:themeColor="accent6" w:themeTint="99" w:sz="4" w:space="0"/>
        </w:tcBorders>
      </w:tcPr>
    </w:tblStylePr>
  </w:style>
  <w:style w:type="character" w:customStyle="1" w:styleId="331">
    <w:name w:val="HTML Address Char"/>
    <w:basedOn w:val="11"/>
    <w:link w:val="42"/>
    <w:semiHidden/>
    <w:uiPriority w:val="99"/>
    <w:rPr>
      <w:i/>
      <w:iCs/>
    </w:rPr>
  </w:style>
  <w:style w:type="character" w:customStyle="1" w:styleId="332">
    <w:name w:val="HTML Preformatted Char"/>
    <w:basedOn w:val="11"/>
    <w:link w:val="47"/>
    <w:semiHidden/>
    <w:uiPriority w:val="99"/>
    <w:rPr>
      <w:rFonts w:ascii="Consolas" w:hAnsi="Consolas"/>
      <w:szCs w:val="20"/>
    </w:rPr>
  </w:style>
  <w:style w:type="character" w:customStyle="1" w:styleId="333">
    <w:name w:val="Intense Emphasis"/>
    <w:basedOn w:val="11"/>
    <w:semiHidden/>
    <w:unhideWhenUsed/>
    <w:qFormat/>
    <w:uiPriority w:val="21"/>
    <w:rPr>
      <w:i/>
      <w:iCs/>
      <w:color w:val="1D675E" w:themeColor="accent1" w:themeShade="BF"/>
    </w:rPr>
  </w:style>
  <w:style w:type="paragraph" w:styleId="334">
    <w:name w:val="Intense Quote"/>
    <w:basedOn w:val="1"/>
    <w:next w:val="1"/>
    <w:link w:val="335"/>
    <w:semiHidden/>
    <w:unhideWhenUsed/>
    <w:qFormat/>
    <w:uiPriority w:val="30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75E" w:themeColor="accent1" w:themeShade="BF"/>
    </w:rPr>
  </w:style>
  <w:style w:type="character" w:customStyle="1" w:styleId="335">
    <w:name w:val="Intense Quote Char"/>
    <w:basedOn w:val="11"/>
    <w:link w:val="334"/>
    <w:semiHidden/>
    <w:uiPriority w:val="30"/>
    <w:rPr>
      <w:i/>
      <w:iCs/>
      <w:color w:val="1D675E" w:themeColor="accent1" w:themeShade="BF"/>
    </w:rPr>
  </w:style>
  <w:style w:type="character" w:customStyle="1" w:styleId="336">
    <w:name w:val="Intense Reference"/>
    <w:basedOn w:val="11"/>
    <w:semiHidden/>
    <w:unhideWhenUsed/>
    <w:qFormat/>
    <w:uiPriority w:val="32"/>
    <w:rPr>
      <w:b/>
      <w:bCs/>
      <w:smallCaps/>
      <w:color w:val="1D675E" w:themeColor="accent1" w:themeShade="BF"/>
      <w:spacing w:val="5"/>
    </w:rPr>
  </w:style>
  <w:style w:type="paragraph" w:styleId="337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38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9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3D2C4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63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BF0EB" w:themeFill="accent1" w:themeFillTint="33"/>
      </w:tcPr>
    </w:tblStylePr>
    <w:tblStylePr w:type="band1Horz">
      <w:tcPr>
        <w:shd w:val="clear" w:color="auto" w:fill="CBF0EB" w:themeFill="accent1" w:themeFillTint="33"/>
      </w:tcPr>
    </w:tblStylePr>
  </w:style>
  <w:style w:type="table" w:customStyle="1" w:styleId="340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AECF8E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AECF8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FD9" w:themeFill="accent2" w:themeFillTint="33"/>
      </w:tcPr>
    </w:tblStylePr>
    <w:tblStylePr w:type="band1Horz">
      <w:tcPr>
        <w:shd w:val="clear" w:color="auto" w:fill="E4EFD9" w:themeFill="accent2" w:themeFillTint="33"/>
      </w:tcPr>
    </w:tblStylePr>
  </w:style>
  <w:style w:type="table" w:customStyle="1" w:styleId="341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76C94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D7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CEDB" w:themeFill="accent3" w:themeFillTint="33"/>
      </w:tcPr>
    </w:tblStylePr>
    <w:tblStylePr w:type="band1Horz">
      <w:tcPr>
        <w:shd w:val="clear" w:color="auto" w:fill="F1CEDB" w:themeFill="accent3" w:themeFillTint="33"/>
      </w:tcPr>
    </w:tblStylePr>
  </w:style>
  <w:style w:type="table" w:customStyle="1" w:styleId="342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5D5" w:themeFill="accent4" w:themeFillTint="33"/>
      </w:tcPr>
    </w:tblStylePr>
    <w:tblStylePr w:type="band1Horz">
      <w:tcPr>
        <w:shd w:val="clear" w:color="auto" w:fill="F5D5D5" w:themeFill="accent4" w:themeFillTint="33"/>
      </w:tcPr>
    </w:tblStylePr>
  </w:style>
  <w:style w:type="table" w:customStyle="1" w:styleId="343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CD8" w:themeFill="accent5" w:themeFillTint="33"/>
      </w:tcPr>
    </w:tblStylePr>
    <w:tblStylePr w:type="band1Horz">
      <w:tcPr>
        <w:shd w:val="clear" w:color="auto" w:fill="F9ECD8" w:themeFill="accent5" w:themeFillTint="33"/>
      </w:tcPr>
    </w:tblStylePr>
  </w:style>
  <w:style w:type="table" w:customStyle="1" w:styleId="344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FA27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EFA27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0D1" w:themeFill="accent6" w:themeFillTint="33"/>
      </w:tcPr>
    </w:tblStylePr>
    <w:tblStylePr w:type="band1Horz">
      <w:tcPr>
        <w:shd w:val="clear" w:color="auto" w:fill="F9E0D1" w:themeFill="accent6" w:themeFillTint="33"/>
      </w:tcPr>
    </w:tblStylePr>
  </w:style>
  <w:style w:type="table" w:customStyle="1" w:styleId="345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6">
    <w:name w:val="List Table 2 Accent 1"/>
    <w:basedOn w:val="12"/>
    <w:uiPriority w:val="47"/>
    <w:pPr>
      <w:spacing w:after="0" w:line="240" w:lineRule="auto"/>
    </w:pPr>
    <w:tblPr>
      <w:tblBorders>
        <w:top w:val="single" w:color="63D2C4" w:themeColor="accent1" w:themeTint="99" w:sz="4" w:space="0"/>
        <w:bottom w:val="single" w:color="63D2C4" w:themeColor="accent1" w:themeTint="99" w:sz="4" w:space="0"/>
        <w:insideH w:val="single" w:color="63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BF0EB" w:themeFill="accent1" w:themeFillTint="33"/>
      </w:tcPr>
    </w:tblStylePr>
    <w:tblStylePr w:type="band1Horz">
      <w:tcPr>
        <w:shd w:val="clear" w:color="auto" w:fill="CBF0EB" w:themeFill="accent1" w:themeFillTint="33"/>
      </w:tcPr>
    </w:tblStylePr>
  </w:style>
  <w:style w:type="table" w:customStyle="1" w:styleId="347">
    <w:name w:val="List Table 2 Accent 2"/>
    <w:basedOn w:val="12"/>
    <w:uiPriority w:val="47"/>
    <w:pPr>
      <w:spacing w:after="0" w:line="240" w:lineRule="auto"/>
    </w:pPr>
    <w:tblPr>
      <w:tblBorders>
        <w:top w:val="single" w:color="AECF8E" w:themeColor="accent2" w:themeTint="99" w:sz="4" w:space="0"/>
        <w:bottom w:val="single" w:color="AECF8E" w:themeColor="accent2" w:themeTint="99" w:sz="4" w:space="0"/>
        <w:insideH w:val="single" w:color="AECF8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FD9" w:themeFill="accent2" w:themeFillTint="33"/>
      </w:tcPr>
    </w:tblStylePr>
    <w:tblStylePr w:type="band1Horz">
      <w:tcPr>
        <w:shd w:val="clear" w:color="auto" w:fill="E4EFD9" w:themeFill="accent2" w:themeFillTint="33"/>
      </w:tcPr>
    </w:tblStylePr>
  </w:style>
  <w:style w:type="table" w:customStyle="1" w:styleId="348">
    <w:name w:val="List Table 2 Accent 3"/>
    <w:basedOn w:val="12"/>
    <w:uiPriority w:val="47"/>
    <w:pPr>
      <w:spacing w:after="0" w:line="240" w:lineRule="auto"/>
    </w:pPr>
    <w:tblPr>
      <w:tblBorders>
        <w:top w:val="single" w:color="D76C94" w:themeColor="accent3" w:themeTint="99" w:sz="4" w:space="0"/>
        <w:bottom w:val="single" w:color="D76C94" w:themeColor="accent3" w:themeTint="99" w:sz="4" w:space="0"/>
        <w:insideH w:val="single" w:color="D7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CEDB" w:themeFill="accent3" w:themeFillTint="33"/>
      </w:tcPr>
    </w:tblStylePr>
    <w:tblStylePr w:type="band1Horz">
      <w:tcPr>
        <w:shd w:val="clear" w:color="auto" w:fill="F1CEDB" w:themeFill="accent3" w:themeFillTint="33"/>
      </w:tcPr>
    </w:tblStylePr>
  </w:style>
  <w:style w:type="table" w:customStyle="1" w:styleId="349">
    <w:name w:val="List Table 2 Accent 4"/>
    <w:basedOn w:val="12"/>
    <w:uiPriority w:val="47"/>
    <w:pPr>
      <w:spacing w:after="0" w:line="240" w:lineRule="auto"/>
    </w:pPr>
    <w:tblPr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5D5" w:themeFill="accent4" w:themeFillTint="33"/>
      </w:tcPr>
    </w:tblStylePr>
    <w:tblStylePr w:type="band1Horz">
      <w:tcPr>
        <w:shd w:val="clear" w:color="auto" w:fill="F5D5D5" w:themeFill="accent4" w:themeFillTint="33"/>
      </w:tcPr>
    </w:tblStylePr>
  </w:style>
  <w:style w:type="table" w:customStyle="1" w:styleId="350">
    <w:name w:val="List Table 2 Accent 5"/>
    <w:basedOn w:val="12"/>
    <w:uiPriority w:val="47"/>
    <w:pPr>
      <w:spacing w:after="0" w:line="240" w:lineRule="auto"/>
    </w:pPr>
    <w:tblPr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CD8" w:themeFill="accent5" w:themeFillTint="33"/>
      </w:tcPr>
    </w:tblStylePr>
    <w:tblStylePr w:type="band1Horz">
      <w:tcPr>
        <w:shd w:val="clear" w:color="auto" w:fill="F9ECD8" w:themeFill="accent5" w:themeFillTint="33"/>
      </w:tcPr>
    </w:tblStylePr>
  </w:style>
  <w:style w:type="table" w:customStyle="1" w:styleId="351">
    <w:name w:val="List Table 2 Accent 6"/>
    <w:basedOn w:val="12"/>
    <w:uiPriority w:val="47"/>
    <w:pPr>
      <w:spacing w:after="0" w:line="240" w:lineRule="auto"/>
    </w:pPr>
    <w:tblPr>
      <w:tblBorders>
        <w:top w:val="single" w:color="EFA277" w:themeColor="accent6" w:themeTint="99" w:sz="4" w:space="0"/>
        <w:bottom w:val="single" w:color="EFA277" w:themeColor="accent6" w:themeTint="99" w:sz="4" w:space="0"/>
        <w:insideH w:val="single" w:color="EFA27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0D1" w:themeFill="accent6" w:themeFillTint="33"/>
      </w:tcPr>
    </w:tblStylePr>
    <w:tblStylePr w:type="band1Horz">
      <w:tcPr>
        <w:shd w:val="clear" w:color="auto" w:fill="F9E0D1" w:themeFill="accent6" w:themeFillTint="33"/>
      </w:tcPr>
    </w:tblStylePr>
  </w:style>
  <w:style w:type="table" w:customStyle="1" w:styleId="352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3">
    <w:name w:val="List Table 3 Accent 1"/>
    <w:basedOn w:val="12"/>
    <w:uiPriority w:val="48"/>
    <w:pPr>
      <w:spacing w:after="0" w:line="240" w:lineRule="auto"/>
    </w:pPr>
    <w:tblPr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7897D" w:themeFill="accent1"/>
      </w:tcPr>
    </w:tblStylePr>
    <w:tblStylePr w:type="lastRow">
      <w:rPr>
        <w:b/>
        <w:bCs/>
      </w:rPr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7897D" w:themeColor="accent1" w:sz="4" w:space="0"/>
          <w:left w:val="nil"/>
        </w:tcBorders>
      </w:tcPr>
    </w:tblStylePr>
    <w:tblStylePr w:type="swCell">
      <w:tcPr>
        <w:tcBorders>
          <w:top w:val="double" w:color="27897D" w:themeColor="accent1" w:sz="4" w:space="0"/>
          <w:right w:val="nil"/>
        </w:tcBorders>
      </w:tcPr>
    </w:tblStylePr>
  </w:style>
  <w:style w:type="table" w:customStyle="1" w:styleId="354">
    <w:name w:val="List Table 3 Accent 2"/>
    <w:basedOn w:val="12"/>
    <w:uiPriority w:val="48"/>
    <w:pPr>
      <w:spacing w:after="0" w:line="240" w:lineRule="auto"/>
    </w:pPr>
    <w:tblPr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9AA48" w:themeFill="accent2"/>
      </w:tcPr>
    </w:tblStylePr>
    <w:tblStylePr w:type="lastRow">
      <w:rPr>
        <w:b/>
        <w:bCs/>
      </w:rPr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9AA48" w:themeColor="accent2" w:sz="4" w:space="0"/>
          <w:left w:val="nil"/>
        </w:tcBorders>
      </w:tcPr>
    </w:tblStylePr>
    <w:tblStylePr w:type="swCell">
      <w:tcPr>
        <w:tcBorders>
          <w:top w:val="double" w:color="79AA48" w:themeColor="accent2" w:sz="4" w:space="0"/>
          <w:right w:val="nil"/>
        </w:tcBorders>
      </w:tcPr>
    </w:tblStylePr>
  </w:style>
  <w:style w:type="table" w:customStyle="1" w:styleId="355">
    <w:name w:val="List Table 3 Accent 3"/>
    <w:basedOn w:val="12"/>
    <w:uiPriority w:val="48"/>
    <w:pPr>
      <w:spacing w:after="0" w:line="240" w:lineRule="auto"/>
    </w:pPr>
    <w:tblPr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2A56" w:themeFill="accent3"/>
      </w:tcPr>
    </w:tblStylePr>
    <w:tblStylePr w:type="lastRow">
      <w:rPr>
        <w:b/>
        <w:bCs/>
      </w:rPr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2A56" w:themeColor="accent3" w:sz="4" w:space="0"/>
          <w:left w:val="nil"/>
        </w:tcBorders>
      </w:tcPr>
    </w:tblStylePr>
    <w:tblStylePr w:type="swCell">
      <w:tcPr>
        <w:tcBorders>
          <w:top w:val="double" w:color="9E2A56" w:themeColor="accent3" w:sz="4" w:space="0"/>
          <w:right w:val="nil"/>
        </w:tcBorders>
      </w:tcPr>
    </w:tblStylePr>
  </w:style>
  <w:style w:type="table" w:customStyle="1" w:styleId="356">
    <w:name w:val="List Table 3 Accent 4"/>
    <w:basedOn w:val="12"/>
    <w:uiPriority w:val="48"/>
    <w:pPr>
      <w:spacing w:after="0" w:line="240" w:lineRule="auto"/>
    </w:pPr>
    <w:tblPr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02E2E" w:themeFill="accent4"/>
      </w:tcPr>
    </w:tblStylePr>
    <w:tblStylePr w:type="lastRow">
      <w:rPr>
        <w:b/>
        <w:bCs/>
      </w:rPr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02E2E" w:themeColor="accent4" w:sz="4" w:space="0"/>
          <w:left w:val="nil"/>
        </w:tcBorders>
      </w:tcPr>
    </w:tblStylePr>
    <w:tblStylePr w:type="swCell">
      <w:tcPr>
        <w:tcBorders>
          <w:top w:val="double" w:color="D02E2E" w:themeColor="accent4" w:sz="4" w:space="0"/>
          <w:right w:val="nil"/>
        </w:tcBorders>
      </w:tcPr>
    </w:tblStylePr>
  </w:style>
  <w:style w:type="table" w:customStyle="1" w:styleId="357">
    <w:name w:val="List Table 3 Accent 5"/>
    <w:basedOn w:val="12"/>
    <w:uiPriority w:val="48"/>
    <w:pPr>
      <w:spacing w:after="0" w:line="240" w:lineRule="auto"/>
    </w:pPr>
    <w:tblPr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5A23F" w:themeFill="accent5"/>
      </w:tcPr>
    </w:tblStylePr>
    <w:tblStylePr w:type="lastRow">
      <w:rPr>
        <w:b/>
        <w:bCs/>
      </w:rPr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5A23F" w:themeColor="accent5" w:sz="4" w:space="0"/>
          <w:left w:val="nil"/>
        </w:tcBorders>
      </w:tcPr>
    </w:tblStylePr>
    <w:tblStylePr w:type="swCell">
      <w:tcPr>
        <w:tcBorders>
          <w:top w:val="double" w:color="E5A23F" w:themeColor="accent5" w:sz="4" w:space="0"/>
          <w:right w:val="nil"/>
        </w:tcBorders>
      </w:tcPr>
    </w:tblStylePr>
  </w:style>
  <w:style w:type="table" w:customStyle="1" w:styleId="358">
    <w:name w:val="List Table 3 Accent 6"/>
    <w:basedOn w:val="12"/>
    <w:uiPriority w:val="48"/>
    <w:pPr>
      <w:spacing w:after="0" w:line="240" w:lineRule="auto"/>
    </w:pPr>
    <w:tblPr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6651E" w:themeFill="accent6"/>
      </w:tcPr>
    </w:tblStylePr>
    <w:tblStylePr w:type="lastRow">
      <w:rPr>
        <w:b/>
        <w:bCs/>
      </w:rPr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6651E" w:themeColor="accent6" w:sz="4" w:space="0"/>
          <w:left w:val="nil"/>
        </w:tcBorders>
      </w:tcPr>
    </w:tblStylePr>
    <w:tblStylePr w:type="swCell">
      <w:tcPr>
        <w:tcBorders>
          <w:top w:val="double" w:color="E6651E" w:themeColor="accent6" w:sz="4" w:space="0"/>
          <w:right w:val="nil"/>
        </w:tcBorders>
      </w:tcPr>
    </w:tblStylePr>
  </w:style>
  <w:style w:type="table" w:customStyle="1" w:styleId="359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0">
    <w:name w:val="List Table 4 Accent 1"/>
    <w:basedOn w:val="12"/>
    <w:uiPriority w:val="49"/>
    <w:pPr>
      <w:spacing w:after="0" w:line="240" w:lineRule="auto"/>
    </w:pPr>
    <w:tblPr>
      <w:tblBorders>
        <w:top w:val="single" w:color="63D2C4" w:themeColor="accent1" w:themeTint="99" w:sz="4" w:space="0"/>
        <w:left w:val="single" w:color="63D2C4" w:themeColor="accent1" w:themeTint="99" w:sz="4" w:space="0"/>
        <w:bottom w:val="single" w:color="63D2C4" w:themeColor="accent1" w:themeTint="99" w:sz="4" w:space="0"/>
        <w:right w:val="single" w:color="63D2C4" w:themeColor="accent1" w:themeTint="99" w:sz="4" w:space="0"/>
        <w:insideH w:val="single" w:color="63D2C4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cPr>
        <w:tcBorders>
          <w:top w:val="double" w:color="63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BF0EB" w:themeFill="accent1" w:themeFillTint="33"/>
      </w:tcPr>
    </w:tblStylePr>
    <w:tblStylePr w:type="band1Horz">
      <w:tcPr>
        <w:shd w:val="clear" w:color="auto" w:fill="CBF0EB" w:themeFill="accent1" w:themeFillTint="33"/>
      </w:tcPr>
    </w:tblStylePr>
  </w:style>
  <w:style w:type="table" w:customStyle="1" w:styleId="361">
    <w:name w:val="List Table 4 Accent 2"/>
    <w:basedOn w:val="12"/>
    <w:uiPriority w:val="49"/>
    <w:pPr>
      <w:spacing w:after="0" w:line="240" w:lineRule="auto"/>
    </w:pPr>
    <w:tblPr>
      <w:tblBorders>
        <w:top w:val="single" w:color="AECF8E" w:themeColor="accent2" w:themeTint="99" w:sz="4" w:space="0"/>
        <w:left w:val="single" w:color="AECF8E" w:themeColor="accent2" w:themeTint="99" w:sz="4" w:space="0"/>
        <w:bottom w:val="single" w:color="AECF8E" w:themeColor="accent2" w:themeTint="99" w:sz="4" w:space="0"/>
        <w:right w:val="single" w:color="AECF8E" w:themeColor="accent2" w:themeTint="99" w:sz="4" w:space="0"/>
        <w:insideH w:val="single" w:color="AECF8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cPr>
        <w:tcBorders>
          <w:top w:val="double" w:color="AECF8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FD9" w:themeFill="accent2" w:themeFillTint="33"/>
      </w:tcPr>
    </w:tblStylePr>
    <w:tblStylePr w:type="band1Horz">
      <w:tcPr>
        <w:shd w:val="clear" w:color="auto" w:fill="E4EFD9" w:themeFill="accent2" w:themeFillTint="33"/>
      </w:tcPr>
    </w:tblStylePr>
  </w:style>
  <w:style w:type="table" w:customStyle="1" w:styleId="362">
    <w:name w:val="List Table 4 Accent 3"/>
    <w:basedOn w:val="12"/>
    <w:uiPriority w:val="49"/>
    <w:pPr>
      <w:spacing w:after="0" w:line="240" w:lineRule="auto"/>
    </w:pPr>
    <w:tblPr>
      <w:tblBorders>
        <w:top w:val="single" w:color="D76C94" w:themeColor="accent3" w:themeTint="99" w:sz="4" w:space="0"/>
        <w:left w:val="single" w:color="D76C94" w:themeColor="accent3" w:themeTint="99" w:sz="4" w:space="0"/>
        <w:bottom w:val="single" w:color="D76C94" w:themeColor="accent3" w:themeTint="99" w:sz="4" w:space="0"/>
        <w:right w:val="single" w:color="D76C94" w:themeColor="accent3" w:themeTint="99" w:sz="4" w:space="0"/>
        <w:insideH w:val="single" w:color="D76C94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cPr>
        <w:tcBorders>
          <w:top w:val="double" w:color="D7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CEDB" w:themeFill="accent3" w:themeFillTint="33"/>
      </w:tcPr>
    </w:tblStylePr>
    <w:tblStylePr w:type="band1Horz">
      <w:tcPr>
        <w:shd w:val="clear" w:color="auto" w:fill="F1CEDB" w:themeFill="accent3" w:themeFillTint="33"/>
      </w:tcPr>
    </w:tblStylePr>
  </w:style>
  <w:style w:type="table" w:customStyle="1" w:styleId="363">
    <w:name w:val="List Table 4 Accent 4"/>
    <w:basedOn w:val="12"/>
    <w:uiPriority w:val="49"/>
    <w:pPr>
      <w:spacing w:after="0" w:line="240" w:lineRule="auto"/>
    </w:pPr>
    <w:tblPr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5D5" w:themeFill="accent4" w:themeFillTint="33"/>
      </w:tcPr>
    </w:tblStylePr>
    <w:tblStylePr w:type="band1Horz">
      <w:tcPr>
        <w:shd w:val="clear" w:color="auto" w:fill="F5D5D5" w:themeFill="accent4" w:themeFillTint="33"/>
      </w:tcPr>
    </w:tblStylePr>
  </w:style>
  <w:style w:type="table" w:customStyle="1" w:styleId="364">
    <w:name w:val="List Table 4 Accent 5"/>
    <w:basedOn w:val="12"/>
    <w:uiPriority w:val="49"/>
    <w:pPr>
      <w:spacing w:after="0" w:line="240" w:lineRule="auto"/>
    </w:pPr>
    <w:tblPr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CD8" w:themeFill="accent5" w:themeFillTint="33"/>
      </w:tcPr>
    </w:tblStylePr>
    <w:tblStylePr w:type="band1Horz">
      <w:tcPr>
        <w:shd w:val="clear" w:color="auto" w:fill="F9ECD8" w:themeFill="accent5" w:themeFillTint="33"/>
      </w:tcPr>
    </w:tblStylePr>
  </w:style>
  <w:style w:type="table" w:customStyle="1" w:styleId="365">
    <w:name w:val="List Table 4 Accent 6"/>
    <w:basedOn w:val="12"/>
    <w:uiPriority w:val="49"/>
    <w:pPr>
      <w:spacing w:after="0" w:line="240" w:lineRule="auto"/>
    </w:pPr>
    <w:tblPr>
      <w:tblBorders>
        <w:top w:val="single" w:color="EFA277" w:themeColor="accent6" w:themeTint="99" w:sz="4" w:space="0"/>
        <w:left w:val="single" w:color="EFA277" w:themeColor="accent6" w:themeTint="99" w:sz="4" w:space="0"/>
        <w:bottom w:val="single" w:color="EFA277" w:themeColor="accent6" w:themeTint="99" w:sz="4" w:space="0"/>
        <w:right w:val="single" w:color="EFA277" w:themeColor="accent6" w:themeTint="99" w:sz="4" w:space="0"/>
        <w:insideH w:val="single" w:color="EFA27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cPr>
        <w:tcBorders>
          <w:top w:val="double" w:color="EFA27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0D1" w:themeFill="accent6" w:themeFillTint="33"/>
      </w:tcPr>
    </w:tblStylePr>
    <w:tblStylePr w:type="band1Horz">
      <w:tcPr>
        <w:shd w:val="clear" w:color="auto" w:fill="F9E0D1" w:themeFill="accent6" w:themeFillTint="33"/>
      </w:tcPr>
    </w:tblStylePr>
  </w:style>
  <w:style w:type="table" w:customStyle="1" w:styleId="366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4">
    <w:name w:val="List Table 6 Colorful Accent 1"/>
    <w:basedOn w:val="12"/>
    <w:uiPriority w:val="51"/>
    <w:pPr>
      <w:spacing w:after="0" w:line="240" w:lineRule="auto"/>
    </w:pPr>
    <w:rPr>
      <w:color w:val="1D675E" w:themeColor="accent1" w:themeShade="BF"/>
    </w:rPr>
    <w:tblPr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BF0EB" w:themeFill="accent1" w:themeFillTint="33"/>
      </w:tcPr>
    </w:tblStylePr>
    <w:tblStylePr w:type="band1Horz">
      <w:tcPr>
        <w:shd w:val="clear" w:color="auto" w:fill="CBF0EB" w:themeFill="accent1" w:themeFillTint="33"/>
      </w:tcPr>
    </w:tblStylePr>
  </w:style>
  <w:style w:type="table" w:customStyle="1" w:styleId="375">
    <w:name w:val="List Table 6 Colorful Accent 2"/>
    <w:basedOn w:val="12"/>
    <w:uiPriority w:val="51"/>
    <w:pPr>
      <w:spacing w:after="0" w:line="240" w:lineRule="auto"/>
    </w:pPr>
    <w:rPr>
      <w:color w:val="5B8036" w:themeColor="accent2" w:themeShade="BF"/>
    </w:rPr>
    <w:tblPr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FD9" w:themeFill="accent2" w:themeFillTint="33"/>
      </w:tcPr>
    </w:tblStylePr>
    <w:tblStylePr w:type="band1Horz">
      <w:tcPr>
        <w:shd w:val="clear" w:color="auto" w:fill="E4EFD9" w:themeFill="accent2" w:themeFillTint="33"/>
      </w:tcPr>
    </w:tblStylePr>
  </w:style>
  <w:style w:type="table" w:customStyle="1" w:styleId="376">
    <w:name w:val="List Table 6 Colorful Accent 3"/>
    <w:basedOn w:val="12"/>
    <w:uiPriority w:val="51"/>
    <w:pPr>
      <w:spacing w:after="0" w:line="240" w:lineRule="auto"/>
    </w:pPr>
    <w:rPr>
      <w:color w:val="772041" w:themeColor="accent3" w:themeShade="BF"/>
    </w:rPr>
    <w:tblPr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CEDB" w:themeFill="accent3" w:themeFillTint="33"/>
      </w:tcPr>
    </w:tblStylePr>
    <w:tblStylePr w:type="band1Horz">
      <w:tcPr>
        <w:shd w:val="clear" w:color="auto" w:fill="F1CEDB" w:themeFill="accent3" w:themeFillTint="33"/>
      </w:tcPr>
    </w:tblStylePr>
  </w:style>
  <w:style w:type="table" w:customStyle="1" w:styleId="377">
    <w:name w:val="List Table 6 Colorful Accent 4"/>
    <w:basedOn w:val="12"/>
    <w:uiPriority w:val="51"/>
    <w:pPr>
      <w:spacing w:after="0" w:line="240" w:lineRule="auto"/>
    </w:pPr>
    <w:rPr>
      <w:color w:val="9C2323" w:themeColor="accent4" w:themeShade="BF"/>
    </w:rPr>
    <w:tblPr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5D5" w:themeFill="accent4" w:themeFillTint="33"/>
      </w:tcPr>
    </w:tblStylePr>
    <w:tblStylePr w:type="band1Horz">
      <w:tcPr>
        <w:shd w:val="clear" w:color="auto" w:fill="F5D5D5" w:themeFill="accent4" w:themeFillTint="33"/>
      </w:tcPr>
    </w:tblStylePr>
  </w:style>
  <w:style w:type="table" w:customStyle="1" w:styleId="378">
    <w:name w:val="List Table 6 Colorful Accent 5"/>
    <w:basedOn w:val="12"/>
    <w:uiPriority w:val="51"/>
    <w:pPr>
      <w:spacing w:after="0" w:line="240" w:lineRule="auto"/>
    </w:pPr>
    <w:rPr>
      <w:color w:val="C17E1A" w:themeColor="accent5" w:themeShade="BF"/>
    </w:rPr>
    <w:tblPr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CD8" w:themeFill="accent5" w:themeFillTint="33"/>
      </w:tcPr>
    </w:tblStylePr>
    <w:tblStylePr w:type="band1Horz">
      <w:tcPr>
        <w:shd w:val="clear" w:color="auto" w:fill="F9ECD8" w:themeFill="accent5" w:themeFillTint="33"/>
      </w:tcPr>
    </w:tblStylePr>
  </w:style>
  <w:style w:type="table" w:customStyle="1" w:styleId="379">
    <w:name w:val="List Table 6 Colorful Accent 6"/>
    <w:basedOn w:val="12"/>
    <w:uiPriority w:val="51"/>
    <w:pPr>
      <w:spacing w:after="0" w:line="240" w:lineRule="auto"/>
    </w:pPr>
    <w:rPr>
      <w:color w:val="B04B14" w:themeColor="accent6" w:themeShade="BF"/>
    </w:rPr>
    <w:tblPr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E0D1" w:themeFill="accent6" w:themeFillTint="33"/>
      </w:tcPr>
    </w:tblStylePr>
    <w:tblStylePr w:type="band1Horz">
      <w:tcPr>
        <w:shd w:val="clear" w:color="auto" w:fill="F9E0D1" w:themeFill="accent6" w:themeFillTint="33"/>
      </w:tcPr>
    </w:tblStylePr>
  </w:style>
  <w:style w:type="table" w:customStyle="1" w:styleId="380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1"/>
    <w:basedOn w:val="12"/>
    <w:uiPriority w:val="52"/>
    <w:pPr>
      <w:spacing w:after="0" w:line="240" w:lineRule="auto"/>
    </w:pPr>
    <w:rPr>
      <w:color w:val="1D675E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BF0EB" w:themeFill="accent1" w:themeFillTint="33"/>
      </w:tcPr>
    </w:tblStylePr>
    <w:tblStylePr w:type="band1Horz">
      <w:tcPr>
        <w:shd w:val="clear" w:color="auto" w:fill="CBF0EB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2"/>
    <w:basedOn w:val="12"/>
    <w:uiPriority w:val="52"/>
    <w:pPr>
      <w:spacing w:after="0" w:line="240" w:lineRule="auto"/>
    </w:pPr>
    <w:rPr>
      <w:color w:val="5B8036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E4EFD9" w:themeFill="accent2" w:themeFillTint="33"/>
      </w:tcPr>
    </w:tblStylePr>
    <w:tblStylePr w:type="band1Horz">
      <w:tcPr>
        <w:shd w:val="clear" w:color="auto" w:fill="E4EFD9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3"/>
    <w:basedOn w:val="12"/>
    <w:uiPriority w:val="52"/>
    <w:pPr>
      <w:spacing w:after="0" w:line="240" w:lineRule="auto"/>
    </w:pPr>
    <w:rPr>
      <w:color w:val="772041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1CEDB" w:themeFill="accent3" w:themeFillTint="33"/>
      </w:tcPr>
    </w:tblStylePr>
    <w:tblStylePr w:type="band1Horz">
      <w:tcPr>
        <w:shd w:val="clear" w:color="auto" w:fill="F1CEDB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4"/>
    <w:basedOn w:val="12"/>
    <w:uiPriority w:val="52"/>
    <w:pPr>
      <w:spacing w:after="0" w:line="240" w:lineRule="auto"/>
    </w:pPr>
    <w:rPr>
      <w:color w:val="9C2323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5D5D5" w:themeFill="accent4" w:themeFillTint="33"/>
      </w:tcPr>
    </w:tblStylePr>
    <w:tblStylePr w:type="band1Horz">
      <w:tcPr>
        <w:shd w:val="clear" w:color="auto" w:fill="F5D5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5"/>
    <w:basedOn w:val="12"/>
    <w:uiPriority w:val="52"/>
    <w:pPr>
      <w:spacing w:after="0" w:line="240" w:lineRule="auto"/>
    </w:pPr>
    <w:rPr>
      <w:color w:val="C17E1A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9ECD8" w:themeFill="accent5" w:themeFillTint="33"/>
      </w:tcPr>
    </w:tblStylePr>
    <w:tblStylePr w:type="band1Horz">
      <w:tcPr>
        <w:shd w:val="clear" w:color="auto" w:fill="F9ECD8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6"/>
    <w:basedOn w:val="12"/>
    <w:uiPriority w:val="52"/>
    <w:pPr>
      <w:spacing w:after="0" w:line="240" w:lineRule="auto"/>
    </w:pPr>
    <w:rPr>
      <w:color w:val="B04B1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9E0D1" w:themeFill="accent6" w:themeFillTint="33"/>
      </w:tcPr>
    </w:tblStylePr>
    <w:tblStylePr w:type="band1Horz">
      <w:tcPr>
        <w:shd w:val="clear" w:color="auto" w:fill="F9E0D1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7">
    <w:name w:val="Macro Text Char"/>
    <w:basedOn w:val="11"/>
    <w:link w:val="83"/>
    <w:semiHidden/>
    <w:uiPriority w:val="99"/>
    <w:rPr>
      <w:rFonts w:ascii="Consolas" w:hAnsi="Consolas"/>
      <w:szCs w:val="20"/>
    </w:rPr>
  </w:style>
  <w:style w:type="character" w:customStyle="1" w:styleId="388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character" w:customStyle="1" w:styleId="389">
    <w:name w:val="Note Heading Char"/>
    <w:basedOn w:val="11"/>
    <w:link w:val="87"/>
    <w:semiHidden/>
    <w:uiPriority w:val="99"/>
  </w:style>
  <w:style w:type="character" w:styleId="39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91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3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4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6">
    <w:name w:val="Plain Text Char"/>
    <w:basedOn w:val="11"/>
    <w:link w:val="89"/>
    <w:semiHidden/>
    <w:uiPriority w:val="99"/>
    <w:rPr>
      <w:rFonts w:ascii="Consolas" w:hAnsi="Consolas"/>
      <w:szCs w:val="21"/>
    </w:rPr>
  </w:style>
  <w:style w:type="paragraph" w:styleId="397">
    <w:name w:val="Quote"/>
    <w:basedOn w:val="1"/>
    <w:next w:val="1"/>
    <w:link w:val="398"/>
    <w:semiHidden/>
    <w:unhideWhenUsed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Quote Char"/>
    <w:basedOn w:val="11"/>
    <w:link w:val="397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9">
    <w:name w:val="Salutation Char"/>
    <w:basedOn w:val="11"/>
    <w:link w:val="90"/>
    <w:semiHidden/>
    <w:uiPriority w:val="99"/>
  </w:style>
  <w:style w:type="character" w:customStyle="1" w:styleId="400">
    <w:name w:val="Signature Char"/>
    <w:basedOn w:val="11"/>
    <w:link w:val="91"/>
    <w:semiHidden/>
    <w:uiPriority w:val="99"/>
  </w:style>
  <w:style w:type="character" w:customStyle="1" w:styleId="401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Subtle Reference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3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4">
    <w:name w:val="Subtitle Char"/>
    <w:basedOn w:val="11"/>
    <w:link w:val="93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490A3-C58D-468F-A321-C6F2E938F2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4009</Words>
  <Characters>22857</Characters>
  <Lines>190</Lines>
  <Paragraphs>53</Paragraphs>
  <TotalTime>153</TotalTime>
  <ScaleCrop>false</ScaleCrop>
  <LinksUpToDate>false</LinksUpToDate>
  <CharactersWithSpaces>26813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2024-10-16T03:22:00Z</dcterms:created>
  <dc:creator>Ayesha Midhath Anam</dc:creator>
  <cp:lastModifiedBy>SARAH FIRDOUS</cp:lastModifiedBy>
  <dcterms:modified xsi:type="dcterms:W3CDTF">2024-10-16T08:01:17Z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1033-12.2.0.18283</vt:lpwstr>
  </property>
  <property fmtid="{D5CDD505-2E9C-101B-9397-08002B2CF9AE}" pid="4" name="ICV">
    <vt:lpwstr>FB3500FD0BBF4BE486A03BED856E4E09_13</vt:lpwstr>
  </property>
</Properties>
</file>